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D58" w:rsidRDefault="00000000">
      <w:pPr>
        <w:pStyle w:val="Heading1"/>
        <w:rPr>
          <w:b w:val="0"/>
          <w:sz w:val="96"/>
          <w:szCs w:val="96"/>
        </w:rPr>
      </w:pPr>
      <w:r w:rsidRPr="009C2277">
        <w:rPr>
          <w:b w:val="0"/>
          <w:sz w:val="96"/>
          <w:szCs w:val="96"/>
        </w:rPr>
        <w:t>Array</w:t>
      </w:r>
    </w:p>
    <w:p w:rsidR="009C2277" w:rsidRPr="009C2277" w:rsidRDefault="009C2277" w:rsidP="009C2277"/>
    <w:p w:rsidR="00484D58" w:rsidRDefault="00000000">
      <w:r>
        <w:t>JavaScript arrays are a fundamental part of the language, used to store multiple values in a single variable. Here's a detailed overview of JavaScript arrays: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1. Declaration and Initialization</w:t>
      </w:r>
    </w:p>
    <w:p w:rsidR="00484D58" w:rsidRDefault="00000000">
      <w:r>
        <w:t>You can create an array in JavaScript using various methods:</w:t>
      </w:r>
    </w:p>
    <w:p w:rsidR="00484D58" w:rsidRDefault="00000000">
      <w:pPr>
        <w:pStyle w:val="Heading4"/>
        <w:rPr>
          <w:b w:val="0"/>
        </w:rPr>
      </w:pPr>
      <w:r>
        <w:rPr>
          <w:b w:val="0"/>
        </w:rPr>
        <w:t>Using Array Literal</w:t>
      </w:r>
    </w:p>
    <w:p w:rsidR="00484D58" w:rsidRDefault="00000000">
      <w:pPr>
        <w:pStyle w:val="FencedCodejavascript"/>
      </w:pPr>
      <w:r>
        <w:t>let array = [];</w:t>
      </w:r>
      <w:r>
        <w:br/>
        <w:t>let array = [1, 2, 3, "four", true];</w:t>
      </w:r>
    </w:p>
    <w:p w:rsidR="00484D58" w:rsidRDefault="00000000">
      <w:pPr>
        <w:pStyle w:val="Heading4"/>
        <w:rPr>
          <w:b w:val="0"/>
        </w:rPr>
      </w:pPr>
      <w:r>
        <w:rPr>
          <w:b w:val="0"/>
        </w:rPr>
        <w:t xml:space="preserve">Using the </w:t>
      </w:r>
      <w:r>
        <w:rPr>
          <w:rStyle w:val="InlineCode"/>
          <w:b w:val="0"/>
          <w:highlight w:val="none"/>
        </w:rPr>
        <w:t>Array</w:t>
      </w:r>
      <w:r>
        <w:rPr>
          <w:b w:val="0"/>
        </w:rPr>
        <w:t xml:space="preserve"> Constructor</w:t>
      </w:r>
    </w:p>
    <w:p w:rsidR="00484D58" w:rsidRDefault="00000000">
      <w:pPr>
        <w:pStyle w:val="FencedCodejavascript"/>
      </w:pPr>
      <w:r>
        <w:t xml:space="preserve">let array = new </w:t>
      </w:r>
      <w:proofErr w:type="gramStart"/>
      <w:r>
        <w:t>Array(</w:t>
      </w:r>
      <w:proofErr w:type="gramEnd"/>
      <w:r>
        <w:t>);</w:t>
      </w:r>
      <w:r>
        <w:br/>
        <w:t>let array = new Array(1, 2, 3, "four", true);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2. Accessing Array Elements</w:t>
      </w:r>
    </w:p>
    <w:p w:rsidR="00484D58" w:rsidRDefault="00000000">
      <w:r>
        <w:t>Array elements can be accessed using their index, which starts at 0.</w:t>
      </w:r>
    </w:p>
    <w:p w:rsidR="00484D58" w:rsidRDefault="00000000">
      <w:pPr>
        <w:pStyle w:val="FencedCodejavascript"/>
      </w:pPr>
      <w:r>
        <w:t>let array = [1, 2, 3];</w:t>
      </w:r>
      <w:r>
        <w:br/>
        <w:t>console.log(</w:t>
      </w:r>
      <w:proofErr w:type="gramStart"/>
      <w:r>
        <w:t>array[</w:t>
      </w:r>
      <w:proofErr w:type="gramEnd"/>
      <w:r>
        <w:t>0]); // Outputs: 1</w:t>
      </w:r>
      <w:r>
        <w:br/>
        <w:t>console.log(array[2]); // Outputs: 3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3. Modifying Array Elements</w:t>
      </w:r>
    </w:p>
    <w:p w:rsidR="00484D58" w:rsidRDefault="00000000">
      <w:r>
        <w:t>You can change an element in an array by accessing its index and assigning a new value.</w:t>
      </w:r>
    </w:p>
    <w:p w:rsidR="00484D58" w:rsidRDefault="00000000">
      <w:pPr>
        <w:pStyle w:val="FencedCodejavascript"/>
      </w:pPr>
      <w:r>
        <w:t>let array = [1, 2, 3];</w:t>
      </w:r>
      <w:r>
        <w:br/>
      </w:r>
      <w:proofErr w:type="gramStart"/>
      <w:r>
        <w:t>array[</w:t>
      </w:r>
      <w:proofErr w:type="gramEnd"/>
      <w:r>
        <w:t>0] = 10;</w:t>
      </w:r>
      <w:r>
        <w:br/>
        <w:t>console.log(array); // Outputs: [10, 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4. Array Properties</w:t>
      </w:r>
    </w:p>
    <w:p w:rsidR="00484D58" w:rsidRDefault="00000000">
      <w:pPr>
        <w:pStyle w:val="Heading4"/>
        <w:rPr>
          <w:b w:val="0"/>
        </w:rPr>
      </w:pPr>
      <w:r>
        <w:rPr>
          <w:rStyle w:val="InlineCode"/>
          <w:b w:val="0"/>
          <w:highlight w:val="none"/>
        </w:rPr>
        <w:t>length</w:t>
      </w:r>
    </w:p>
    <w:p w:rsidR="00484D58" w:rsidRDefault="00000000">
      <w:r>
        <w:t xml:space="preserve">The </w:t>
      </w:r>
      <w:r>
        <w:rPr>
          <w:rStyle w:val="InlineCode"/>
          <w:highlight w:val="none"/>
        </w:rPr>
        <w:t>length</w:t>
      </w:r>
      <w:r>
        <w:t xml:space="preserve"> property of an array gives the number of elements in the array.</w:t>
      </w:r>
    </w:p>
    <w:p w:rsidR="00484D58" w:rsidRDefault="00000000">
      <w:pPr>
        <w:pStyle w:val="FencedCodejavascript"/>
      </w:pPr>
      <w:r>
        <w:t>let array = [1, 2, 3];</w:t>
      </w:r>
      <w:r>
        <w:br/>
        <w:t>console.log(</w:t>
      </w:r>
      <w:proofErr w:type="spellStart"/>
      <w:proofErr w:type="gramStart"/>
      <w:r>
        <w:t>array.length</w:t>
      </w:r>
      <w:proofErr w:type="spellEnd"/>
      <w:proofErr w:type="gramEnd"/>
      <w:r>
        <w:t>); // Outputs: 3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5. Common Array Methods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push(</w:t>
      </w:r>
      <w:proofErr w:type="gramEnd"/>
      <w:r>
        <w:rPr>
          <w:rStyle w:val="InlineCode"/>
          <w:b w:val="0"/>
          <w:highlight w:val="none"/>
        </w:rPr>
        <w:t>)</w:t>
      </w:r>
      <w:r>
        <w:rPr>
          <w:b w:val="0"/>
        </w:rPr>
        <w:t xml:space="preserve"> and </w:t>
      </w:r>
      <w:r>
        <w:rPr>
          <w:rStyle w:val="InlineCode"/>
          <w:b w:val="0"/>
          <w:highlight w:val="none"/>
        </w:rPr>
        <w:t>pop()</w:t>
      </w:r>
    </w:p>
    <w:p w:rsidR="00484D58" w:rsidRDefault="00000000">
      <w:pPr>
        <w:numPr>
          <w:ilvl w:val="0"/>
          <w:numId w:val="1"/>
        </w:numPr>
      </w:pPr>
      <w:proofErr w:type="gramStart"/>
      <w:r>
        <w:rPr>
          <w:rStyle w:val="InlineCode"/>
          <w:highlight w:val="none"/>
        </w:rPr>
        <w:t>push(</w:t>
      </w:r>
      <w:proofErr w:type="gramEnd"/>
      <w:r>
        <w:rPr>
          <w:rStyle w:val="InlineCode"/>
          <w:highlight w:val="none"/>
        </w:rPr>
        <w:t>)</w:t>
      </w:r>
      <w:r>
        <w:t xml:space="preserve"> adds one or more elements to the end of an array.</w:t>
      </w:r>
    </w:p>
    <w:p w:rsidR="00484D58" w:rsidRDefault="00000000">
      <w:pPr>
        <w:numPr>
          <w:ilvl w:val="0"/>
          <w:numId w:val="1"/>
        </w:numPr>
      </w:pPr>
      <w:proofErr w:type="gramStart"/>
      <w:r>
        <w:rPr>
          <w:rStyle w:val="InlineCode"/>
          <w:highlight w:val="none"/>
        </w:rPr>
        <w:t>pop(</w:t>
      </w:r>
      <w:proofErr w:type="gramEnd"/>
      <w:r>
        <w:rPr>
          <w:rStyle w:val="InlineCode"/>
          <w:highlight w:val="none"/>
        </w:rPr>
        <w:t>)</w:t>
      </w:r>
      <w:r>
        <w:t xml:space="preserve"> removes the last element from an array.</w:t>
      </w:r>
    </w:p>
    <w:p w:rsidR="00484D58" w:rsidRDefault="00000000">
      <w:pPr>
        <w:pStyle w:val="FencedCodejavascript"/>
      </w:pPr>
      <w:r>
        <w:lastRenderedPageBreak/>
        <w:t>let array = [1, 2, 3];</w:t>
      </w:r>
      <w:r>
        <w:br/>
      </w:r>
      <w:proofErr w:type="spellStart"/>
      <w:proofErr w:type="gramStart"/>
      <w:r>
        <w:t>array.push</w:t>
      </w:r>
      <w:proofErr w:type="spellEnd"/>
      <w:proofErr w:type="gramEnd"/>
      <w:r>
        <w:t>(4); // [1, 2, 3, 4]</w:t>
      </w:r>
      <w:r>
        <w:br/>
      </w:r>
      <w:proofErr w:type="spellStart"/>
      <w:r>
        <w:t>array.pop</w:t>
      </w:r>
      <w:proofErr w:type="spellEnd"/>
      <w:r>
        <w:t>(); // [1, 2, 3]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shift(</w:t>
      </w:r>
      <w:proofErr w:type="gramEnd"/>
      <w:r>
        <w:rPr>
          <w:rStyle w:val="InlineCode"/>
          <w:b w:val="0"/>
          <w:highlight w:val="none"/>
        </w:rPr>
        <w:t>)</w:t>
      </w:r>
      <w:r>
        <w:rPr>
          <w:b w:val="0"/>
        </w:rPr>
        <w:t xml:space="preserve"> and </w:t>
      </w:r>
      <w:r>
        <w:rPr>
          <w:rStyle w:val="InlineCode"/>
          <w:b w:val="0"/>
          <w:highlight w:val="none"/>
        </w:rPr>
        <w:t>unshift()</w:t>
      </w:r>
    </w:p>
    <w:p w:rsidR="00484D58" w:rsidRDefault="00000000">
      <w:pPr>
        <w:numPr>
          <w:ilvl w:val="0"/>
          <w:numId w:val="1"/>
        </w:numPr>
      </w:pPr>
      <w:proofErr w:type="gramStart"/>
      <w:r>
        <w:rPr>
          <w:rStyle w:val="InlineCode"/>
          <w:highlight w:val="none"/>
        </w:rPr>
        <w:t>shift(</w:t>
      </w:r>
      <w:proofErr w:type="gramEnd"/>
      <w:r>
        <w:rPr>
          <w:rStyle w:val="InlineCode"/>
          <w:highlight w:val="none"/>
        </w:rPr>
        <w:t>)</w:t>
      </w:r>
      <w:r>
        <w:t xml:space="preserve"> removes the first element from an array.</w:t>
      </w:r>
    </w:p>
    <w:p w:rsidR="00484D58" w:rsidRDefault="00000000">
      <w:pPr>
        <w:numPr>
          <w:ilvl w:val="0"/>
          <w:numId w:val="1"/>
        </w:numPr>
      </w:pPr>
      <w:proofErr w:type="gramStart"/>
      <w:r>
        <w:rPr>
          <w:rStyle w:val="InlineCode"/>
          <w:highlight w:val="none"/>
        </w:rPr>
        <w:t>unshift(</w:t>
      </w:r>
      <w:proofErr w:type="gramEnd"/>
      <w:r>
        <w:rPr>
          <w:rStyle w:val="InlineCode"/>
          <w:highlight w:val="none"/>
        </w:rPr>
        <w:t>)</w:t>
      </w:r>
      <w:r>
        <w:t xml:space="preserve"> adds one or more elements to the beginning of an array.</w:t>
      </w:r>
    </w:p>
    <w:p w:rsidR="00484D58" w:rsidRDefault="00000000">
      <w:pPr>
        <w:pStyle w:val="FencedCodejavascript"/>
      </w:pPr>
      <w:r>
        <w:t>let array = [1, 2, 3];</w:t>
      </w:r>
      <w:r>
        <w:br/>
      </w:r>
      <w:proofErr w:type="spellStart"/>
      <w:proofErr w:type="gramStart"/>
      <w:r>
        <w:t>array.shift</w:t>
      </w:r>
      <w:proofErr w:type="spellEnd"/>
      <w:proofErr w:type="gramEnd"/>
      <w:r>
        <w:t>(); // [2, 3]</w:t>
      </w:r>
      <w:r>
        <w:br/>
      </w:r>
      <w:proofErr w:type="spellStart"/>
      <w:r>
        <w:t>array.unshift</w:t>
      </w:r>
      <w:proofErr w:type="spellEnd"/>
      <w:r>
        <w:t>(0); // [0, 2, 3]</w:t>
      </w:r>
    </w:p>
    <w:p w:rsidR="00484D58" w:rsidRDefault="00000000">
      <w:pPr>
        <w:pStyle w:val="Heading4"/>
        <w:rPr>
          <w:b w:val="0"/>
        </w:rPr>
      </w:pPr>
      <w:proofErr w:type="spellStart"/>
      <w:proofErr w:type="gramStart"/>
      <w:r>
        <w:rPr>
          <w:rStyle w:val="InlineCode"/>
          <w:b w:val="0"/>
          <w:highlight w:val="none"/>
        </w:rPr>
        <w:t>concat</w:t>
      </w:r>
      <w:proofErr w:type="spellEnd"/>
      <w:r>
        <w:rPr>
          <w:rStyle w:val="InlineCode"/>
          <w:b w:val="0"/>
          <w:highlight w:val="none"/>
        </w:rPr>
        <w:t>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spellStart"/>
      <w:proofErr w:type="gramStart"/>
      <w:r>
        <w:rPr>
          <w:rStyle w:val="InlineCode"/>
          <w:highlight w:val="none"/>
        </w:rPr>
        <w:t>concat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merges two or more arrays.</w:t>
      </w:r>
    </w:p>
    <w:p w:rsidR="00484D58" w:rsidRDefault="00000000">
      <w:pPr>
        <w:pStyle w:val="FencedCodejavascript"/>
      </w:pPr>
      <w:r>
        <w:t>let array1 = [1, 2];</w:t>
      </w:r>
      <w:r>
        <w:br/>
        <w:t>let array2 = [3, 4];</w:t>
      </w:r>
      <w:r>
        <w:br/>
        <w:t>let array3 = array1.concat(array2); // [1, 2, 3, 4]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slice(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gramStart"/>
      <w:r>
        <w:rPr>
          <w:rStyle w:val="InlineCode"/>
          <w:highlight w:val="none"/>
        </w:rPr>
        <w:t>slice(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shallow copy of a portion of an array into a new array object.</w:t>
      </w:r>
    </w:p>
    <w:p w:rsidR="00484D58" w:rsidRDefault="00000000">
      <w:pPr>
        <w:pStyle w:val="FencedCodejavascript"/>
      </w:pPr>
      <w:r>
        <w:t>let array = [1, 2, 3, 4];</w:t>
      </w:r>
      <w:r>
        <w:br/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array.slice</w:t>
      </w:r>
      <w:proofErr w:type="spellEnd"/>
      <w:proofErr w:type="gramEnd"/>
      <w:r>
        <w:t>(1, 3); // [2, 3]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splice(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gramStart"/>
      <w:r>
        <w:rPr>
          <w:rStyle w:val="InlineCode"/>
          <w:highlight w:val="none"/>
        </w:rPr>
        <w:t>splice(</w:t>
      </w:r>
      <w:proofErr w:type="gramEnd"/>
      <w:r>
        <w:rPr>
          <w:rStyle w:val="InlineCode"/>
          <w:highlight w:val="none"/>
        </w:rPr>
        <w:t>)</w:t>
      </w:r>
      <w:r>
        <w:t xml:space="preserve"> method changes the contents of an array by removing or replacing existing elements and/or adding new elements in place.</w:t>
      </w:r>
    </w:p>
    <w:p w:rsidR="00484D58" w:rsidRDefault="00000000">
      <w:pPr>
        <w:pStyle w:val="FencedCodejavascript"/>
      </w:pPr>
      <w:r>
        <w:t>let array = [1, 2, 3, 4];</w:t>
      </w:r>
      <w:r>
        <w:br/>
      </w:r>
      <w:proofErr w:type="spellStart"/>
      <w:proofErr w:type="gramStart"/>
      <w:r>
        <w:t>array.splice</w:t>
      </w:r>
      <w:proofErr w:type="spellEnd"/>
      <w:proofErr w:type="gramEnd"/>
      <w:r>
        <w:t>(1, 2, "a", "b"); // [1, 'a', 'b', 4]</w:t>
      </w:r>
    </w:p>
    <w:p w:rsidR="00484D58" w:rsidRDefault="00000000">
      <w:pPr>
        <w:pStyle w:val="Heading4"/>
        <w:rPr>
          <w:b w:val="0"/>
        </w:rPr>
      </w:pPr>
      <w:proofErr w:type="spellStart"/>
      <w:proofErr w:type="gramStart"/>
      <w:r>
        <w:rPr>
          <w:rStyle w:val="InlineCode"/>
          <w:b w:val="0"/>
          <w:highlight w:val="none"/>
        </w:rPr>
        <w:t>forEach</w:t>
      </w:r>
      <w:proofErr w:type="spellEnd"/>
      <w:r>
        <w:rPr>
          <w:rStyle w:val="InlineCode"/>
          <w:b w:val="0"/>
          <w:highlight w:val="none"/>
        </w:rPr>
        <w:t>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spellStart"/>
      <w:proofErr w:type="gramStart"/>
      <w:r>
        <w:rPr>
          <w:rStyle w:val="InlineCode"/>
          <w:highlight w:val="none"/>
        </w:rPr>
        <w:t>forEach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executes a provided function once for each array element.</w:t>
      </w:r>
    </w:p>
    <w:p w:rsidR="00484D58" w:rsidRDefault="00000000">
      <w:pPr>
        <w:pStyle w:val="FencedCodejavascript"/>
      </w:pPr>
      <w:r>
        <w:t>let array = [1, 2, 3];</w:t>
      </w:r>
      <w:r>
        <w:br/>
      </w:r>
      <w:proofErr w:type="spellStart"/>
      <w:proofErr w:type="gramStart"/>
      <w:r>
        <w:t>array.forEach</w:t>
      </w:r>
      <w:proofErr w:type="spellEnd"/>
      <w:proofErr w:type="gramEnd"/>
      <w:r>
        <w:t>(function (element) {</w:t>
      </w:r>
      <w:r>
        <w:br/>
        <w:t xml:space="preserve">    console.log(element); // Outputs: 1, 2, 3</w:t>
      </w:r>
      <w:r>
        <w:br/>
        <w:t>});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map(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gramStart"/>
      <w:r>
        <w:rPr>
          <w:rStyle w:val="InlineCode"/>
          <w:highlight w:val="none"/>
        </w:rPr>
        <w:t>map(</w:t>
      </w:r>
      <w:proofErr w:type="gramEnd"/>
      <w:r>
        <w:rPr>
          <w:rStyle w:val="InlineCode"/>
          <w:highlight w:val="none"/>
        </w:rPr>
        <w:t>)</w:t>
      </w:r>
      <w:r>
        <w:t xml:space="preserve"> method creates a new array populated with the results of calling a provided function on every element in the calling array.</w:t>
      </w:r>
    </w:p>
    <w:p w:rsidR="00484D58" w:rsidRDefault="00000000">
      <w:pPr>
        <w:pStyle w:val="FencedCodejavascript"/>
      </w:pPr>
      <w:r>
        <w:t>let array = [1, 2, 3];</w:t>
      </w:r>
      <w:r>
        <w:br/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function (element) {</w:t>
      </w:r>
      <w:r>
        <w:br/>
        <w:t xml:space="preserve">    return element * 2;</w:t>
      </w:r>
      <w:r>
        <w:br/>
        <w:t>}); // [2, 4, 6]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filter(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gramStart"/>
      <w:r>
        <w:rPr>
          <w:rStyle w:val="InlineCode"/>
          <w:highlight w:val="none"/>
        </w:rPr>
        <w:t>filter(</w:t>
      </w:r>
      <w:proofErr w:type="gramEnd"/>
      <w:r>
        <w:rPr>
          <w:rStyle w:val="InlineCode"/>
          <w:highlight w:val="none"/>
        </w:rPr>
        <w:t>)</w:t>
      </w:r>
      <w:r>
        <w:t xml:space="preserve"> method creates a new array with all elements that pass the test implemented by the provided function.</w:t>
      </w:r>
    </w:p>
    <w:p w:rsidR="00484D58" w:rsidRDefault="00000000">
      <w:pPr>
        <w:pStyle w:val="FencedCodejavascript"/>
      </w:pPr>
      <w:r>
        <w:lastRenderedPageBreak/>
        <w:t>let array = [1, 2, 3, 4];</w:t>
      </w:r>
      <w:r>
        <w:br/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array.filter</w:t>
      </w:r>
      <w:proofErr w:type="spellEnd"/>
      <w:proofErr w:type="gramEnd"/>
      <w:r>
        <w:t>(function (element) {</w:t>
      </w:r>
      <w:r>
        <w:br/>
        <w:t xml:space="preserve">    return element &gt; 2;</w:t>
      </w:r>
      <w:r>
        <w:br/>
        <w:t>}); // [3, 4]</w:t>
      </w:r>
    </w:p>
    <w:p w:rsidR="00484D58" w:rsidRDefault="00000000">
      <w:pPr>
        <w:pStyle w:val="Heading4"/>
        <w:rPr>
          <w:b w:val="0"/>
        </w:rPr>
      </w:pPr>
      <w:proofErr w:type="gramStart"/>
      <w:r>
        <w:rPr>
          <w:rStyle w:val="InlineCode"/>
          <w:b w:val="0"/>
          <w:highlight w:val="none"/>
        </w:rPr>
        <w:t>reduce(</w:t>
      </w:r>
      <w:proofErr w:type="gramEnd"/>
      <w:r>
        <w:rPr>
          <w:rStyle w:val="InlineCode"/>
          <w:b w:val="0"/>
          <w:highlight w:val="none"/>
        </w:rPr>
        <w:t>)</w:t>
      </w:r>
    </w:p>
    <w:p w:rsidR="00484D58" w:rsidRDefault="00000000">
      <w:r>
        <w:t xml:space="preserve">The </w:t>
      </w:r>
      <w:proofErr w:type="gramStart"/>
      <w:r>
        <w:rPr>
          <w:rStyle w:val="InlineCode"/>
          <w:highlight w:val="none"/>
        </w:rPr>
        <w:t>reduce(</w:t>
      </w:r>
      <w:proofErr w:type="gramEnd"/>
      <w:r>
        <w:rPr>
          <w:rStyle w:val="InlineCode"/>
          <w:highlight w:val="none"/>
        </w:rPr>
        <w:t>)</w:t>
      </w:r>
      <w:r>
        <w:t xml:space="preserve"> method executes a reducer function (that you provide) on each element of the array, resulting in a single output value.</w:t>
      </w:r>
    </w:p>
    <w:p w:rsidR="00484D58" w:rsidRDefault="00000000">
      <w:pPr>
        <w:pStyle w:val="FencedCodejavascript"/>
      </w:pPr>
      <w:r>
        <w:t>let array = [1, 2, 3, 4];</w:t>
      </w:r>
      <w:r>
        <w:br/>
        <w:t xml:space="preserve">let sum = </w:t>
      </w:r>
      <w:proofErr w:type="spellStart"/>
      <w:proofErr w:type="gramStart"/>
      <w:r>
        <w:t>array.reduce</w:t>
      </w:r>
      <w:proofErr w:type="spellEnd"/>
      <w:proofErr w:type="gramEnd"/>
      <w:r>
        <w:t xml:space="preserve">(function (accumulator, </w:t>
      </w:r>
      <w:proofErr w:type="spellStart"/>
      <w:r>
        <w:t>currentValue</w:t>
      </w:r>
      <w:proofErr w:type="spellEnd"/>
      <w:r>
        <w:t>) {</w:t>
      </w:r>
      <w:r>
        <w:br/>
        <w:t xml:space="preserve">    return accumulator + </w:t>
      </w:r>
      <w:proofErr w:type="spellStart"/>
      <w:r>
        <w:t>currentValue</w:t>
      </w:r>
      <w:proofErr w:type="spellEnd"/>
      <w:r>
        <w:t>;</w:t>
      </w:r>
      <w:r>
        <w:br/>
        <w:t>}, 0); // 10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6. Iterating Over Arrays</w:t>
      </w:r>
    </w:p>
    <w:p w:rsidR="00484D58" w:rsidRDefault="00000000">
      <w:r>
        <w:t xml:space="preserve">You can iterate over arrays using various methods like </w:t>
      </w:r>
      <w:r>
        <w:rPr>
          <w:rStyle w:val="InlineCode"/>
          <w:highlight w:val="none"/>
        </w:rPr>
        <w:t>for</w:t>
      </w:r>
      <w:r>
        <w:t xml:space="preserve"> loops, </w:t>
      </w:r>
      <w:r>
        <w:rPr>
          <w:rStyle w:val="InlineCode"/>
          <w:highlight w:val="none"/>
        </w:rPr>
        <w:t>for...of</w:t>
      </w:r>
      <w:r>
        <w:t xml:space="preserve"> loops, and the </w:t>
      </w:r>
      <w:proofErr w:type="spellStart"/>
      <w:proofErr w:type="gramStart"/>
      <w:r>
        <w:rPr>
          <w:rStyle w:val="InlineCode"/>
          <w:highlight w:val="none"/>
        </w:rPr>
        <w:t>forEach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method.</w:t>
      </w:r>
    </w:p>
    <w:p w:rsidR="00484D58" w:rsidRDefault="00000000">
      <w:pPr>
        <w:pStyle w:val="FencedCodejavascript"/>
      </w:pPr>
      <w:r>
        <w:t>let array = [1, 2, 3];</w:t>
      </w:r>
      <w:r>
        <w:br/>
      </w:r>
      <w:r>
        <w:br/>
        <w:t>// Using for loop</w:t>
      </w:r>
      <w:r>
        <w:br/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console.log(array[</w:t>
      </w:r>
      <w:proofErr w:type="spellStart"/>
      <w:r>
        <w:t>i</w:t>
      </w:r>
      <w:proofErr w:type="spellEnd"/>
      <w:r>
        <w:t>]);</w:t>
      </w:r>
      <w:r>
        <w:br/>
        <w:t>}</w:t>
      </w:r>
      <w:r>
        <w:br/>
      </w:r>
      <w:r>
        <w:br/>
        <w:t>// Using for...of loop</w:t>
      </w:r>
      <w:r>
        <w:br/>
        <w:t>for (let element of array) {</w:t>
      </w:r>
      <w:r>
        <w:br/>
        <w:t xml:space="preserve">    console.log(element);</w:t>
      </w:r>
      <w:r>
        <w:br/>
        <w:t>}</w:t>
      </w:r>
      <w:r>
        <w:br/>
      </w:r>
      <w:r>
        <w:br/>
        <w:t xml:space="preserve">// Using </w:t>
      </w:r>
      <w:proofErr w:type="spellStart"/>
      <w:r>
        <w:t>forEach</w:t>
      </w:r>
      <w:proofErr w:type="spellEnd"/>
      <w:r>
        <w:t xml:space="preserve"> method</w:t>
      </w:r>
      <w:r>
        <w:br/>
      </w:r>
      <w:proofErr w:type="spellStart"/>
      <w:r>
        <w:t>array.forEach</w:t>
      </w:r>
      <w:proofErr w:type="spellEnd"/>
      <w:r>
        <w:t>(function (element) {</w:t>
      </w:r>
      <w:r>
        <w:br/>
        <w:t xml:space="preserve">    console.log(element);</w:t>
      </w:r>
      <w:r>
        <w:br/>
        <w:t>});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7. Multidimensional Arrays</w:t>
      </w:r>
    </w:p>
    <w:p w:rsidR="00484D58" w:rsidRDefault="00000000">
      <w:r>
        <w:t>JavaScript allows you to create arrays within arrays, known as multidimensional arrays.</w:t>
      </w:r>
    </w:p>
    <w:p w:rsidR="00484D58" w:rsidRDefault="00000000">
      <w:pPr>
        <w:pStyle w:val="FencedCodejavascript"/>
      </w:pPr>
      <w:r>
        <w:t>let array = [</w:t>
      </w:r>
      <w:r>
        <w:br/>
        <w:t xml:space="preserve"> </w:t>
      </w:r>
      <w:proofErr w:type="gramStart"/>
      <w:r>
        <w:t xml:space="preserve">   [</w:t>
      </w:r>
      <w:proofErr w:type="gramEnd"/>
      <w:r>
        <w:t>1, 2, 3],</w:t>
      </w:r>
      <w:r>
        <w:br/>
        <w:t xml:space="preserve">    [4, 5, 6],</w:t>
      </w:r>
      <w:r>
        <w:br/>
        <w:t xml:space="preserve">    [7, 8, 9],</w:t>
      </w:r>
      <w:r>
        <w:br/>
        <w:t>];</w:t>
      </w:r>
      <w:r>
        <w:br/>
        <w:t>console.log(array[0][1]); // Outputs: 2</w:t>
      </w:r>
    </w:p>
    <w:p w:rsidR="00484D58" w:rsidRDefault="00000000">
      <w:r>
        <w:t>JavaScript arrays are versatile and powerful, allowing for complex data manipulation and storage. Understanding these basics will help you utilize arrays effectively in your JavaScript programming.</w:t>
      </w:r>
    </w:p>
    <w:p w:rsidR="00484D58" w:rsidRDefault="00000000">
      <w:pPr>
        <w:pStyle w:val="Heading1"/>
        <w:rPr>
          <w:b w:val="0"/>
        </w:rPr>
      </w:pPr>
      <w:r>
        <w:rPr>
          <w:b w:val="0"/>
        </w:rPr>
        <w:lastRenderedPageBreak/>
        <w:t>JavaScript Array Methods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1. </w:t>
      </w:r>
      <w:proofErr w:type="gramStart"/>
      <w:r>
        <w:rPr>
          <w:rStyle w:val="InlineCode"/>
          <w:b w:val="0"/>
          <w:i w:val="0"/>
          <w:highlight w:val="none"/>
        </w:rPr>
        <w:t>pop(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pop(</w:t>
      </w:r>
      <w:proofErr w:type="gramEnd"/>
      <w:r>
        <w:rPr>
          <w:rStyle w:val="InlineCode"/>
          <w:highlight w:val="none"/>
        </w:rPr>
        <w:t>)</w:t>
      </w:r>
      <w:r>
        <w:t xml:space="preserve"> method removes the last element from an array and returns that element. This method changes the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poppedElement</w:t>
      </w:r>
      <w:proofErr w:type="spellEnd"/>
      <w:r>
        <w:t xml:space="preserve"> = </w:t>
      </w: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[1, 2, 3];</w:t>
      </w:r>
      <w:r>
        <w:br/>
        <w:t xml:space="preserve">const </w:t>
      </w:r>
      <w:proofErr w:type="spellStart"/>
      <w:r>
        <w:t>poppedElement</w:t>
      </w:r>
      <w:proofErr w:type="spellEnd"/>
      <w:r>
        <w:t xml:space="preserve"> = </w:t>
      </w:r>
      <w:proofErr w:type="spellStart"/>
      <w:r>
        <w:t>numbers.pop</w:t>
      </w:r>
      <w:proofErr w:type="spellEnd"/>
      <w:r>
        <w:t>();</w:t>
      </w:r>
      <w:r>
        <w:br/>
        <w:t>console.log(</w:t>
      </w:r>
      <w:proofErr w:type="spellStart"/>
      <w:r>
        <w:t>poppedElement</w:t>
      </w:r>
      <w:proofErr w:type="spellEnd"/>
      <w:r>
        <w:t>); // 3</w:t>
      </w:r>
      <w:r>
        <w:br/>
        <w:t>console.log(numbers); // [1, 2]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Element Removal</w:t>
      </w:r>
      <w:r>
        <w:t xml:space="preserve">: The </w:t>
      </w:r>
      <w:proofErr w:type="gramStart"/>
      <w:r>
        <w:rPr>
          <w:rStyle w:val="InlineCode"/>
          <w:highlight w:val="none"/>
        </w:rPr>
        <w:t>pop(</w:t>
      </w:r>
      <w:proofErr w:type="gramEnd"/>
      <w:r>
        <w:rPr>
          <w:rStyle w:val="InlineCode"/>
          <w:highlight w:val="none"/>
        </w:rPr>
        <w:t>)</w:t>
      </w:r>
      <w:r>
        <w:t xml:space="preserve"> method removes the last element from the array.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Length Adjustment</w:t>
      </w:r>
      <w:r>
        <w:t xml:space="preserve">: The </w:t>
      </w:r>
      <w:proofErr w:type="gramStart"/>
      <w:r>
        <w:rPr>
          <w:rStyle w:val="InlineCode"/>
          <w:highlight w:val="none"/>
        </w:rPr>
        <w:t>pop(</w:t>
      </w:r>
      <w:proofErr w:type="gramEnd"/>
      <w:r>
        <w:rPr>
          <w:rStyle w:val="InlineCode"/>
          <w:highlight w:val="none"/>
        </w:rPr>
        <w:t>)</w:t>
      </w:r>
      <w:r>
        <w:t xml:space="preserve"> method changes the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Removing the last element of a stack.</w:t>
      </w:r>
    </w:p>
    <w:p w:rsidR="00484D58" w:rsidRDefault="00000000">
      <w:pPr>
        <w:numPr>
          <w:ilvl w:val="0"/>
          <w:numId w:val="1"/>
        </w:numPr>
      </w:pPr>
      <w:r>
        <w:t>Modifying arrays where the last item needs to be processed and removed.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2. </w:t>
      </w:r>
      <w:proofErr w:type="gramStart"/>
      <w:r>
        <w:rPr>
          <w:rStyle w:val="InlineCode"/>
          <w:b w:val="0"/>
          <w:i w:val="0"/>
          <w:highlight w:val="none"/>
        </w:rPr>
        <w:t>push(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push(</w:t>
      </w:r>
      <w:proofErr w:type="gramEnd"/>
      <w:r>
        <w:rPr>
          <w:rStyle w:val="InlineCode"/>
          <w:highlight w:val="none"/>
        </w:rPr>
        <w:t>)</w:t>
      </w:r>
      <w:r>
        <w:t xml:space="preserve"> method adds one or more elements to the end of an array and returns the new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newLength</w:t>
      </w:r>
      <w:proofErr w:type="spellEnd"/>
      <w:r>
        <w:t xml:space="preserve"> = </w:t>
      </w:r>
      <w:proofErr w:type="spellStart"/>
      <w:proofErr w:type="gramStart"/>
      <w:r>
        <w:t>array.push</w:t>
      </w:r>
      <w:proofErr w:type="spellEnd"/>
      <w:proofErr w:type="gramEnd"/>
      <w:r>
        <w:t>(element1, element2, ...);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element1, element2, ...</w:t>
      </w:r>
      <w:r>
        <w:t>: Elements to add to the end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[1, 2];</w:t>
      </w:r>
      <w:r>
        <w:br/>
        <w:t xml:space="preserve">const </w:t>
      </w:r>
      <w:proofErr w:type="spellStart"/>
      <w:r>
        <w:t>newLength</w:t>
      </w:r>
      <w:proofErr w:type="spellEnd"/>
      <w:r>
        <w:t xml:space="preserve"> = </w:t>
      </w:r>
      <w:proofErr w:type="spellStart"/>
      <w:proofErr w:type="gramStart"/>
      <w:r>
        <w:t>numbers.push</w:t>
      </w:r>
      <w:proofErr w:type="spellEnd"/>
      <w:proofErr w:type="gramEnd"/>
      <w:r>
        <w:t>(3);</w:t>
      </w:r>
      <w:r>
        <w:br/>
        <w:t>console.log(</w:t>
      </w:r>
      <w:proofErr w:type="spellStart"/>
      <w:r>
        <w:t>newLength</w:t>
      </w:r>
      <w:proofErr w:type="spellEnd"/>
      <w:r>
        <w:t>); // 3</w:t>
      </w:r>
      <w:r>
        <w:br/>
        <w:t>console.log(numbers); // [1, 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Length Return</w:t>
      </w:r>
      <w:r>
        <w:t xml:space="preserve">: The </w:t>
      </w:r>
      <w:proofErr w:type="gramStart"/>
      <w:r>
        <w:rPr>
          <w:rStyle w:val="InlineCode"/>
          <w:highlight w:val="none"/>
        </w:rPr>
        <w:t>push(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new length of the array after adding elements.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Array Modification</w:t>
      </w:r>
      <w:r>
        <w:t xml:space="preserve">: The </w:t>
      </w:r>
      <w:proofErr w:type="gramStart"/>
      <w:r>
        <w:rPr>
          <w:rStyle w:val="InlineCode"/>
          <w:highlight w:val="none"/>
        </w:rPr>
        <w:t>push(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original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Adding new elements to a stack.</w:t>
      </w:r>
    </w:p>
    <w:p w:rsidR="00484D58" w:rsidRDefault="00000000">
      <w:pPr>
        <w:numPr>
          <w:ilvl w:val="0"/>
          <w:numId w:val="1"/>
        </w:numPr>
      </w:pPr>
      <w:r>
        <w:lastRenderedPageBreak/>
        <w:t>Building arrays incrementally by adding new items.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3. </w:t>
      </w:r>
      <w:proofErr w:type="gramStart"/>
      <w:r>
        <w:rPr>
          <w:rStyle w:val="InlineCode"/>
          <w:b w:val="0"/>
          <w:i w:val="0"/>
          <w:highlight w:val="none"/>
        </w:rPr>
        <w:t>reverse(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reverse(</w:t>
      </w:r>
      <w:proofErr w:type="gramEnd"/>
      <w:r>
        <w:rPr>
          <w:rStyle w:val="InlineCode"/>
          <w:highlight w:val="none"/>
        </w:rPr>
        <w:t>)</w:t>
      </w:r>
      <w:r>
        <w:t xml:space="preserve"> method reverses the order of the elements in an array. The first array element becomes the last, and the last array element becomes the first.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array.reverse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[1, 2, 3];</w:t>
      </w:r>
      <w:r>
        <w:br/>
      </w:r>
      <w:proofErr w:type="spellStart"/>
      <w:proofErr w:type="gramStart"/>
      <w:r>
        <w:t>numbers.reverse</w:t>
      </w:r>
      <w:proofErr w:type="spellEnd"/>
      <w:proofErr w:type="gramEnd"/>
      <w:r>
        <w:t>();</w:t>
      </w:r>
      <w:r>
        <w:br/>
        <w:t>console.log(numbers); // [3, 2, 1]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In-place Reversal</w:t>
      </w:r>
      <w:r>
        <w:t xml:space="preserve">: The </w:t>
      </w:r>
      <w:proofErr w:type="gramStart"/>
      <w:r>
        <w:rPr>
          <w:rStyle w:val="InlineCode"/>
          <w:highlight w:val="none"/>
        </w:rPr>
        <w:t>reverse(</w:t>
      </w:r>
      <w:proofErr w:type="gramEnd"/>
      <w:r>
        <w:rPr>
          <w:rStyle w:val="InlineCode"/>
          <w:highlight w:val="none"/>
        </w:rPr>
        <w:t>)</w:t>
      </w:r>
      <w:r>
        <w:t xml:space="preserve"> method reverses the array in place and returns the reversed array.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Array Modification</w:t>
      </w:r>
      <w:r>
        <w:t xml:space="preserve">: The </w:t>
      </w:r>
      <w:proofErr w:type="gramStart"/>
      <w:r>
        <w:rPr>
          <w:rStyle w:val="InlineCode"/>
          <w:highlight w:val="none"/>
        </w:rPr>
        <w:t>reverse(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original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Reversing the order of elements for display purposes.</w:t>
      </w:r>
    </w:p>
    <w:p w:rsidR="00484D58" w:rsidRDefault="00000000">
      <w:pPr>
        <w:numPr>
          <w:ilvl w:val="0"/>
          <w:numId w:val="1"/>
        </w:numPr>
      </w:pPr>
      <w:r>
        <w:t>Implementing algorithms that require elements to be processed in reverse order.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4. </w:t>
      </w:r>
      <w:proofErr w:type="gramStart"/>
      <w:r>
        <w:rPr>
          <w:rStyle w:val="InlineCode"/>
          <w:b w:val="0"/>
          <w:i w:val="0"/>
          <w:highlight w:val="none"/>
        </w:rPr>
        <w:t>shift(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shift(</w:t>
      </w:r>
      <w:proofErr w:type="gramEnd"/>
      <w:r>
        <w:rPr>
          <w:rStyle w:val="InlineCode"/>
          <w:highlight w:val="none"/>
        </w:rPr>
        <w:t>)</w:t>
      </w:r>
      <w:r>
        <w:t xml:space="preserve"> method removes the first element from an array and returns that removed element. This method changes the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shiftedElement</w:t>
      </w:r>
      <w:proofErr w:type="spellEnd"/>
      <w:r>
        <w:t xml:space="preserve"> = </w:t>
      </w:r>
      <w:proofErr w:type="spellStart"/>
      <w:proofErr w:type="gramStart"/>
      <w:r>
        <w:t>array.shift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[1, 2, 3];</w:t>
      </w:r>
      <w:r>
        <w:br/>
        <w:t xml:space="preserve">const </w:t>
      </w:r>
      <w:proofErr w:type="spellStart"/>
      <w:r>
        <w:t>shiftedElement</w:t>
      </w:r>
      <w:proofErr w:type="spellEnd"/>
      <w:r>
        <w:t xml:space="preserve"> = </w:t>
      </w:r>
      <w:proofErr w:type="spellStart"/>
      <w:proofErr w:type="gramStart"/>
      <w:r>
        <w:t>numbers.shift</w:t>
      </w:r>
      <w:proofErr w:type="spellEnd"/>
      <w:proofErr w:type="gramEnd"/>
      <w:r>
        <w:t>();</w:t>
      </w:r>
      <w:r>
        <w:br/>
        <w:t>console.log(</w:t>
      </w:r>
      <w:proofErr w:type="spellStart"/>
      <w:r>
        <w:t>shiftedElement</w:t>
      </w:r>
      <w:proofErr w:type="spellEnd"/>
      <w:r>
        <w:t>); // 1</w:t>
      </w:r>
      <w:r>
        <w:br/>
        <w:t>console.log(numbers); // [2,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Element Removal</w:t>
      </w:r>
      <w:r>
        <w:t xml:space="preserve">: The </w:t>
      </w:r>
      <w:proofErr w:type="gramStart"/>
      <w:r>
        <w:rPr>
          <w:rStyle w:val="InlineCode"/>
          <w:highlight w:val="none"/>
        </w:rPr>
        <w:t>shift(</w:t>
      </w:r>
      <w:proofErr w:type="gramEnd"/>
      <w:r>
        <w:rPr>
          <w:rStyle w:val="InlineCode"/>
          <w:highlight w:val="none"/>
        </w:rPr>
        <w:t>)</w:t>
      </w:r>
      <w:r>
        <w:t xml:space="preserve"> method removes the first element from the array.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Length Adjustment</w:t>
      </w:r>
      <w:r>
        <w:t xml:space="preserve">: The </w:t>
      </w:r>
      <w:proofErr w:type="gramStart"/>
      <w:r>
        <w:rPr>
          <w:rStyle w:val="InlineCode"/>
          <w:highlight w:val="none"/>
        </w:rPr>
        <w:t>shift(</w:t>
      </w:r>
      <w:proofErr w:type="gramEnd"/>
      <w:r>
        <w:rPr>
          <w:rStyle w:val="InlineCode"/>
          <w:highlight w:val="none"/>
        </w:rPr>
        <w:t>)</w:t>
      </w:r>
      <w:r>
        <w:t xml:space="preserve"> method changes the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Removing the first element in a queue.</w:t>
      </w:r>
    </w:p>
    <w:p w:rsidR="00484D58" w:rsidRDefault="00000000">
      <w:pPr>
        <w:numPr>
          <w:ilvl w:val="0"/>
          <w:numId w:val="1"/>
        </w:numPr>
      </w:pPr>
      <w:r>
        <w:t>Modifying arrays where the first item needs to be processed and removed.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 xml:space="preserve">5. </w:t>
      </w:r>
      <w:proofErr w:type="gramStart"/>
      <w:r>
        <w:rPr>
          <w:rStyle w:val="InlineCode"/>
          <w:b w:val="0"/>
          <w:i w:val="0"/>
          <w:highlight w:val="none"/>
        </w:rPr>
        <w:t>unshift(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unshift(</w:t>
      </w:r>
      <w:proofErr w:type="gramEnd"/>
      <w:r>
        <w:rPr>
          <w:rStyle w:val="InlineCode"/>
          <w:highlight w:val="none"/>
        </w:rPr>
        <w:t>)</w:t>
      </w:r>
      <w:r>
        <w:t xml:space="preserve"> method adds one or more elements to the beginning of an array and returns the new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newLength</w:t>
      </w:r>
      <w:proofErr w:type="spellEnd"/>
      <w:r>
        <w:t xml:space="preserve"> = </w:t>
      </w:r>
      <w:proofErr w:type="spellStart"/>
      <w:proofErr w:type="gramStart"/>
      <w:r>
        <w:t>array.unshift</w:t>
      </w:r>
      <w:proofErr w:type="spellEnd"/>
      <w:proofErr w:type="gramEnd"/>
      <w:r>
        <w:t>(element1, element2, ...);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element1, element2, ...</w:t>
      </w:r>
      <w:r>
        <w:t>: Elements to add to the front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[2, 3];</w:t>
      </w:r>
      <w:r>
        <w:br/>
        <w:t xml:space="preserve">const </w:t>
      </w:r>
      <w:proofErr w:type="spellStart"/>
      <w:r>
        <w:t>newLength</w:t>
      </w:r>
      <w:proofErr w:type="spellEnd"/>
      <w:r>
        <w:t xml:space="preserve"> = </w:t>
      </w:r>
      <w:proofErr w:type="spellStart"/>
      <w:proofErr w:type="gramStart"/>
      <w:r>
        <w:t>numbers.unshift</w:t>
      </w:r>
      <w:proofErr w:type="spellEnd"/>
      <w:proofErr w:type="gramEnd"/>
      <w:r>
        <w:t>(1);</w:t>
      </w:r>
      <w:r>
        <w:br/>
        <w:t>console.log(</w:t>
      </w:r>
      <w:proofErr w:type="spellStart"/>
      <w:r>
        <w:t>newLength</w:t>
      </w:r>
      <w:proofErr w:type="spellEnd"/>
      <w:r>
        <w:t>); // 3</w:t>
      </w:r>
      <w:r>
        <w:br/>
        <w:t>console.log(numbers); // [1, 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Length Return</w:t>
      </w:r>
      <w:r>
        <w:t xml:space="preserve">: The </w:t>
      </w:r>
      <w:proofErr w:type="gramStart"/>
      <w:r>
        <w:rPr>
          <w:rStyle w:val="InlineCode"/>
          <w:highlight w:val="none"/>
        </w:rPr>
        <w:t>unshift(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new length of the array after adding elements.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Array Modification</w:t>
      </w:r>
      <w:r>
        <w:t xml:space="preserve">: The </w:t>
      </w:r>
      <w:proofErr w:type="gramStart"/>
      <w:r>
        <w:rPr>
          <w:rStyle w:val="InlineCode"/>
          <w:highlight w:val="none"/>
        </w:rPr>
        <w:t>unshift(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original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Adding elements to the beginning of a queue.</w:t>
      </w:r>
    </w:p>
    <w:p w:rsidR="00484D58" w:rsidRDefault="00000000">
      <w:pPr>
        <w:numPr>
          <w:ilvl w:val="0"/>
          <w:numId w:val="1"/>
        </w:numPr>
      </w:pPr>
      <w:r>
        <w:t>Building arrays by prepending elements.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6. </w:t>
      </w:r>
      <w:proofErr w:type="gramStart"/>
      <w:r>
        <w:rPr>
          <w:rStyle w:val="InlineCode"/>
          <w:b w:val="0"/>
          <w:i w:val="0"/>
          <w:highlight w:val="none"/>
        </w:rPr>
        <w:t>sort(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sort(</w:t>
      </w:r>
      <w:proofErr w:type="gramEnd"/>
      <w:r>
        <w:rPr>
          <w:rStyle w:val="InlineCode"/>
          <w:highlight w:val="none"/>
        </w:rPr>
        <w:t>)</w:t>
      </w:r>
      <w:r>
        <w:t xml:space="preserve"> method sorts the elements of an array in place and returns the sorted array. The default sort order is according to string Unicode code points.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array.sort</w:t>
      </w:r>
      <w:proofErr w:type="spellEnd"/>
      <w:proofErr w:type="gramEnd"/>
      <w:r>
        <w:t>(</w:t>
      </w:r>
      <w:proofErr w:type="spellStart"/>
      <w:r>
        <w:t>compareFunction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compareFunction</w:t>
      </w:r>
      <w:proofErr w:type="spellEnd"/>
      <w:r>
        <w:t xml:space="preserve"> (Optional): Function that defines the sort order.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fruits = ["banana", "apple", "cherry"];</w:t>
      </w:r>
      <w:r>
        <w:br/>
      </w:r>
      <w:proofErr w:type="spellStart"/>
      <w:proofErr w:type="gramStart"/>
      <w:r>
        <w:t>fruits.sort</w:t>
      </w:r>
      <w:proofErr w:type="spellEnd"/>
      <w:proofErr w:type="gramEnd"/>
      <w:r>
        <w:t>();</w:t>
      </w:r>
      <w:r>
        <w:br/>
        <w:t>console.log(fruits); // ["apple", "banana", "cherry"]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2: Custom Sort Order</w:t>
      </w:r>
    </w:p>
    <w:p w:rsidR="00484D58" w:rsidRDefault="00000000">
      <w:pPr>
        <w:pStyle w:val="FencedCodejavascript"/>
      </w:pPr>
      <w:r>
        <w:t>const numbers = [4, 2, 5, 1, 3];</w:t>
      </w:r>
      <w:r>
        <w:br/>
      </w:r>
      <w:proofErr w:type="spellStart"/>
      <w:proofErr w:type="gramStart"/>
      <w:r>
        <w:t>numbers.sort</w:t>
      </w:r>
      <w:proofErr w:type="spellEnd"/>
      <w:proofErr w:type="gramEnd"/>
      <w:r>
        <w:t>((a, b) =&gt; a - b);</w:t>
      </w:r>
      <w:r>
        <w:br/>
        <w:t>console.log(numbers); // [1, 2, 3, 4, 5]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In-place Sorting</w:t>
      </w:r>
      <w:r>
        <w:t xml:space="preserve">: The </w:t>
      </w:r>
      <w:proofErr w:type="gramStart"/>
      <w:r>
        <w:rPr>
          <w:rStyle w:val="InlineCode"/>
          <w:highlight w:val="none"/>
        </w:rPr>
        <w:t>sort(</w:t>
      </w:r>
      <w:proofErr w:type="gramEnd"/>
      <w:r>
        <w:rPr>
          <w:rStyle w:val="InlineCode"/>
          <w:highlight w:val="none"/>
        </w:rPr>
        <w:t>)</w:t>
      </w:r>
      <w:r>
        <w:t xml:space="preserve"> method sorts the array in place and returns the sorted array.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Default Sort Order</w:t>
      </w:r>
      <w:r>
        <w:t>: The default sort order is according to string Unicode code points.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Use Cases</w:t>
      </w:r>
    </w:p>
    <w:p w:rsidR="00484D58" w:rsidRDefault="00000000">
      <w:pPr>
        <w:numPr>
          <w:ilvl w:val="0"/>
          <w:numId w:val="1"/>
        </w:numPr>
      </w:pPr>
      <w:r>
        <w:t>Sorting arrays of strings or numbers.</w:t>
      </w:r>
    </w:p>
    <w:p w:rsidR="00484D58" w:rsidRDefault="00000000">
      <w:pPr>
        <w:numPr>
          <w:ilvl w:val="0"/>
          <w:numId w:val="1"/>
        </w:numPr>
      </w:pPr>
      <w:r>
        <w:t>Custom sorting with a compare function.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7. </w:t>
      </w:r>
      <w:proofErr w:type="gramStart"/>
      <w:r>
        <w:rPr>
          <w:rStyle w:val="InlineCode"/>
          <w:b w:val="0"/>
          <w:i w:val="0"/>
          <w:highlight w:val="none"/>
        </w:rPr>
        <w:t>splice(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splice(</w:t>
      </w:r>
      <w:proofErr w:type="gramEnd"/>
      <w:r>
        <w:rPr>
          <w:rStyle w:val="InlineCode"/>
          <w:highlight w:val="none"/>
        </w:rPr>
        <w:t>)</w:t>
      </w:r>
      <w:r>
        <w:t xml:space="preserve"> method changes the contents of an array by removing or replacing existing elements and/or adding new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array.splice</w:t>
      </w:r>
      <w:proofErr w:type="spellEnd"/>
      <w:proofErr w:type="gramEnd"/>
      <w:r>
        <w:t xml:space="preserve">(start, </w:t>
      </w:r>
      <w:proofErr w:type="spellStart"/>
      <w:r>
        <w:t>deleteCount</w:t>
      </w:r>
      <w:proofErr w:type="spellEnd"/>
      <w:r>
        <w:t>, item1, item2, ...);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start</w:t>
      </w:r>
      <w:r>
        <w:t>: The index at which to start changing the array.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deleteCount</w:t>
      </w:r>
      <w:proofErr w:type="spellEnd"/>
      <w:r>
        <w:t xml:space="preserve"> (Optional): The number of elements to remove.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item1, item2, ...</w:t>
      </w:r>
      <w:r>
        <w:t xml:space="preserve"> (Optional): Elements to add to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numbers = [1, 2, 3, 4, 5];</w:t>
      </w:r>
      <w:r>
        <w:br/>
      </w:r>
      <w:proofErr w:type="spellStart"/>
      <w:proofErr w:type="gramStart"/>
      <w:r>
        <w:t>numbers.splice</w:t>
      </w:r>
      <w:proofErr w:type="spellEnd"/>
      <w:proofErr w:type="gramEnd"/>
      <w:r>
        <w:t>(2, 1);</w:t>
      </w:r>
      <w:r>
        <w:br/>
        <w:t>console.log(numbers); // [1, 2, 4, 5]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2: Adding Elements</w:t>
      </w:r>
    </w:p>
    <w:p w:rsidR="00484D58" w:rsidRDefault="00000000">
      <w:pPr>
        <w:pStyle w:val="FencedCodejavascript"/>
      </w:pPr>
      <w:r>
        <w:t>const numbers = [1, 2, 3];</w:t>
      </w:r>
      <w:r>
        <w:br/>
      </w:r>
      <w:proofErr w:type="spellStart"/>
      <w:proofErr w:type="gramStart"/>
      <w:r>
        <w:t>numbers.splice</w:t>
      </w:r>
      <w:proofErr w:type="spellEnd"/>
      <w:proofErr w:type="gramEnd"/>
      <w:r>
        <w:t>(1, 0, "a", "b");</w:t>
      </w:r>
      <w:r>
        <w:br/>
        <w:t>console.log(numbers); // [1, "a", "b", 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Array Modification</w:t>
      </w:r>
      <w:r>
        <w:t xml:space="preserve">: The </w:t>
      </w:r>
      <w:proofErr w:type="gramStart"/>
      <w:r>
        <w:rPr>
          <w:rStyle w:val="InlineCode"/>
          <w:highlight w:val="none"/>
        </w:rPr>
        <w:t>splice(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original array by removing, replacing, or adding elements.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Multiple Operations</w:t>
      </w:r>
      <w:r>
        <w:t xml:space="preserve">: The </w:t>
      </w:r>
      <w:proofErr w:type="gramStart"/>
      <w:r>
        <w:rPr>
          <w:rStyle w:val="InlineCode"/>
          <w:highlight w:val="none"/>
        </w:rPr>
        <w:t>splice(</w:t>
      </w:r>
      <w:proofErr w:type="gramEnd"/>
      <w:r>
        <w:rPr>
          <w:rStyle w:val="InlineCode"/>
          <w:highlight w:val="none"/>
        </w:rPr>
        <w:t>)</w:t>
      </w:r>
      <w:r>
        <w:t xml:space="preserve"> method can perform multiple operations in a single call.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Removing specific elements from an array.</w:t>
      </w:r>
    </w:p>
    <w:p w:rsidR="00484D58" w:rsidRDefault="00000000">
      <w:pPr>
        <w:numPr>
          <w:ilvl w:val="0"/>
          <w:numId w:val="1"/>
        </w:numPr>
      </w:pPr>
      <w:r>
        <w:t>Inserting elements at a specific index.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8.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copyWithin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copyWithin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shallow copies part of an array to another location in the same array and returns it, without modifying its length.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array.copyWithin</w:t>
      </w:r>
      <w:proofErr w:type="spellEnd"/>
      <w:proofErr w:type="gramEnd"/>
      <w:r>
        <w:t>(target, start, end);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target</w:t>
      </w:r>
      <w:r>
        <w:t>: The index at which to copy the sequence to.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start</w:t>
      </w:r>
      <w:r>
        <w:t xml:space="preserve"> (Optional): The index at which to start copying elements from.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lastRenderedPageBreak/>
        <w:t>end</w:t>
      </w:r>
      <w:r>
        <w:t xml:space="preserve"> (Optional): The index at which to end copying elements from.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4, 5];</w:t>
      </w:r>
      <w:r>
        <w:br/>
      </w:r>
      <w:proofErr w:type="gramStart"/>
      <w:r>
        <w:t>console.log(</w:t>
      </w:r>
      <w:proofErr w:type="spellStart"/>
      <w:proofErr w:type="gramEnd"/>
      <w:r>
        <w:t>array.copyWithin</w:t>
      </w:r>
      <w:proofErr w:type="spellEnd"/>
      <w:r>
        <w:t>(0, 3)); // [4, 5, 3, 4, 5]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In-place Modification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copyWithin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array in place.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No Length Change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copyWithin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does not change the length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Shifting elements within an array.</w:t>
      </w:r>
    </w:p>
    <w:p w:rsidR="00484D58" w:rsidRDefault="00000000">
      <w:pPr>
        <w:numPr>
          <w:ilvl w:val="0"/>
          <w:numId w:val="1"/>
        </w:numPr>
      </w:pPr>
      <w:r>
        <w:t>Duplicating elements at different positions.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9. </w:t>
      </w:r>
      <w:proofErr w:type="gramStart"/>
      <w:r>
        <w:rPr>
          <w:rStyle w:val="InlineCode"/>
          <w:b w:val="0"/>
          <w:i w:val="0"/>
          <w:highlight w:val="none"/>
        </w:rPr>
        <w:t>fill(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fill(</w:t>
      </w:r>
      <w:proofErr w:type="gramEnd"/>
      <w:r>
        <w:rPr>
          <w:rStyle w:val="InlineCode"/>
          <w:highlight w:val="none"/>
        </w:rPr>
        <w:t>)</w:t>
      </w:r>
      <w:r>
        <w:t xml:space="preserve"> method changes all elements in an array to a static value, from a start index to an end index. It returns the modified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array.fill</w:t>
      </w:r>
      <w:proofErr w:type="spellEnd"/>
      <w:proofErr w:type="gramEnd"/>
      <w:r>
        <w:t>(value, start, end);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value</w:t>
      </w:r>
      <w:r>
        <w:t>: Value to fill the array with.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start</w:t>
      </w:r>
      <w:r>
        <w:t xml:space="preserve"> (Optional): The index at which to start filling.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end</w:t>
      </w:r>
      <w:r>
        <w:t xml:space="preserve"> (Optional): The index at which to end filling.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</w:r>
      <w:proofErr w:type="gramStart"/>
      <w:r>
        <w:t>console.log(</w:t>
      </w:r>
      <w:proofErr w:type="spellStart"/>
      <w:proofErr w:type="gramEnd"/>
      <w:r>
        <w:t>array.fill</w:t>
      </w:r>
      <w:proofErr w:type="spellEnd"/>
      <w:r>
        <w:t>(0, 2, 4)); // [1, 2, 0, 0]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In-place Modification</w:t>
      </w:r>
      <w:r>
        <w:t xml:space="preserve">: The </w:t>
      </w:r>
      <w:proofErr w:type="gramStart"/>
      <w:r>
        <w:rPr>
          <w:rStyle w:val="InlineCode"/>
          <w:highlight w:val="none"/>
        </w:rPr>
        <w:t>fill(</w:t>
      </w:r>
      <w:proofErr w:type="gramEnd"/>
      <w:r>
        <w:rPr>
          <w:rStyle w:val="InlineCode"/>
          <w:highlight w:val="none"/>
        </w:rPr>
        <w:t>)</w:t>
      </w:r>
      <w:r>
        <w:t xml:space="preserve"> method modifies the array in place.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Static Value</w:t>
      </w:r>
      <w:r>
        <w:t xml:space="preserve">: The </w:t>
      </w:r>
      <w:proofErr w:type="gramStart"/>
      <w:r>
        <w:rPr>
          <w:rStyle w:val="InlineCode"/>
          <w:highlight w:val="none"/>
        </w:rPr>
        <w:t>fill(</w:t>
      </w:r>
      <w:proofErr w:type="gramEnd"/>
      <w:r>
        <w:rPr>
          <w:rStyle w:val="InlineCode"/>
          <w:highlight w:val="none"/>
        </w:rPr>
        <w:t>)</w:t>
      </w:r>
      <w:r>
        <w:t xml:space="preserve"> method sets all elements to the specified value.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Initializing arrays with a specific value.</w:t>
      </w:r>
    </w:p>
    <w:p w:rsidR="00484D58" w:rsidRDefault="00000000">
      <w:pPr>
        <w:numPr>
          <w:ilvl w:val="0"/>
          <w:numId w:val="1"/>
        </w:numPr>
      </w:pPr>
      <w:r>
        <w:t>Resetting elements in an array to a default value.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10.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concat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concat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is used to merge two or more arrays. This method does not change the existing arrays but instead returns a new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newArray</w:t>
      </w:r>
      <w:proofErr w:type="spellEnd"/>
      <w:r>
        <w:t xml:space="preserve"> = array1.concat(array2, array3, ...);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Example 1: Basic Usage</w:t>
      </w:r>
    </w:p>
    <w:p w:rsidR="00484D58" w:rsidRDefault="00000000">
      <w:pPr>
        <w:pStyle w:val="FencedCodejavascript"/>
      </w:pPr>
      <w:r>
        <w:t>const array1 = [1, 2];</w:t>
      </w:r>
      <w:r>
        <w:br/>
        <w:t>const array2 = [3, 4];</w:t>
      </w:r>
      <w:r>
        <w:br/>
        <w:t xml:space="preserve">const </w:t>
      </w:r>
      <w:proofErr w:type="spellStart"/>
      <w:r>
        <w:t>newArray</w:t>
      </w:r>
      <w:proofErr w:type="spellEnd"/>
      <w:r>
        <w:t xml:space="preserve"> = array1.concat(array2);</w:t>
      </w:r>
      <w:r>
        <w:br/>
        <w:t>console.log(</w:t>
      </w:r>
      <w:proofErr w:type="spellStart"/>
      <w:r>
        <w:t>newArray</w:t>
      </w:r>
      <w:proofErr w:type="spellEnd"/>
      <w:r>
        <w:t>); // [1, 2, 3, 4]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Non-destructive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concat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does not modify the original arrays.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New Array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concat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Merging multiple arrays into one.</w:t>
      </w:r>
    </w:p>
    <w:p w:rsidR="00484D58" w:rsidRDefault="00000000">
      <w:pPr>
        <w:numPr>
          <w:ilvl w:val="0"/>
          <w:numId w:val="1"/>
        </w:numPr>
      </w:pPr>
      <w:r>
        <w:t>Combining arrays without modifying the originals.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11. </w:t>
      </w:r>
      <w:proofErr w:type="gramStart"/>
      <w:r>
        <w:rPr>
          <w:rStyle w:val="InlineCode"/>
          <w:b w:val="0"/>
          <w:i w:val="0"/>
          <w:highlight w:val="none"/>
        </w:rPr>
        <w:t>includes(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includes(</w:t>
      </w:r>
      <w:proofErr w:type="gramEnd"/>
      <w:r>
        <w:rPr>
          <w:rStyle w:val="InlineCode"/>
          <w:highlight w:val="none"/>
        </w:rPr>
        <w:t>)</w:t>
      </w:r>
      <w:r>
        <w:t xml:space="preserve"> method determines whether an array includes a certain value among its entries, returning </w:t>
      </w:r>
      <w:r>
        <w:rPr>
          <w:rStyle w:val="InlineCode"/>
          <w:highlight w:val="none"/>
        </w:rPr>
        <w:t>true</w:t>
      </w:r>
      <w:r>
        <w:t xml:space="preserve"> or </w:t>
      </w:r>
      <w:r>
        <w:rPr>
          <w:rStyle w:val="InlineCode"/>
          <w:highlight w:val="none"/>
        </w:rPr>
        <w:t>false</w:t>
      </w:r>
      <w:r>
        <w:t xml:space="preserve"> as appropriate.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array.includes</w:t>
      </w:r>
      <w:proofErr w:type="spellEnd"/>
      <w:proofErr w:type="gramEnd"/>
      <w:r>
        <w:t>(</w:t>
      </w:r>
      <w:proofErr w:type="spellStart"/>
      <w:r>
        <w:t>valueToFind</w:t>
      </w:r>
      <w:proofErr w:type="spellEnd"/>
      <w:r>
        <w:t xml:space="preserve">, </w:t>
      </w:r>
      <w:proofErr w:type="spellStart"/>
      <w:r>
        <w:t>fromIndex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valueToFind</w:t>
      </w:r>
      <w:proofErr w:type="spellEnd"/>
      <w:r>
        <w:t>: The value to search for.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fromIndex</w:t>
      </w:r>
      <w:proofErr w:type="spellEnd"/>
      <w:r>
        <w:t xml:space="preserve"> (Optional): The position in the array at which to begin the search.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  <w:t>console.log(</w:t>
      </w:r>
      <w:proofErr w:type="spellStart"/>
      <w:proofErr w:type="gramStart"/>
      <w:r>
        <w:t>array.includes</w:t>
      </w:r>
      <w:proofErr w:type="spellEnd"/>
      <w:proofErr w:type="gramEnd"/>
      <w:r>
        <w:t>(2)); // true</w:t>
      </w:r>
      <w:r>
        <w:br/>
        <w:t>console.log(</w:t>
      </w:r>
      <w:proofErr w:type="spellStart"/>
      <w:r>
        <w:t>array.includes</w:t>
      </w:r>
      <w:proofErr w:type="spellEnd"/>
      <w:r>
        <w:t>(4)); // false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Boolean Return</w:t>
      </w:r>
      <w:r>
        <w:t xml:space="preserve">: The </w:t>
      </w:r>
      <w:proofErr w:type="gramStart"/>
      <w:r>
        <w:rPr>
          <w:rStyle w:val="InlineCode"/>
          <w:highlight w:val="none"/>
        </w:rPr>
        <w:t>includes(</w:t>
      </w:r>
      <w:proofErr w:type="gramEnd"/>
      <w:r>
        <w:rPr>
          <w:rStyle w:val="InlineCode"/>
          <w:highlight w:val="none"/>
        </w:rPr>
        <w:t>)</w:t>
      </w:r>
      <w:r>
        <w:t xml:space="preserve"> method returns </w:t>
      </w:r>
      <w:r>
        <w:rPr>
          <w:rStyle w:val="InlineCode"/>
          <w:highlight w:val="none"/>
        </w:rPr>
        <w:t>true</w:t>
      </w:r>
      <w:r>
        <w:t xml:space="preserve"> or </w:t>
      </w:r>
      <w:r>
        <w:rPr>
          <w:rStyle w:val="InlineCode"/>
          <w:highlight w:val="none"/>
        </w:rPr>
        <w:t>false</w:t>
      </w:r>
      <w:r>
        <w:t>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Search from Index</w:t>
      </w:r>
      <w:r>
        <w:t>: You can specify the index at which to begin the search.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Checking if an array contains a specific element.</w:t>
      </w:r>
    </w:p>
    <w:p w:rsidR="00484D58" w:rsidRDefault="00000000">
      <w:pPr>
        <w:numPr>
          <w:ilvl w:val="0"/>
          <w:numId w:val="1"/>
        </w:numPr>
      </w:pPr>
      <w:r>
        <w:t>Implementing conditional logic based on array contents.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12.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indexOf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indexOf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first index at which a given element can be found in the array, or </w:t>
      </w:r>
      <w:r>
        <w:rPr>
          <w:rStyle w:val="InlineCode"/>
          <w:highlight w:val="none"/>
        </w:rPr>
        <w:t>-1</w:t>
      </w:r>
      <w:r>
        <w:t xml:space="preserve"> if it is not present.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array.indexOf</w:t>
      </w:r>
      <w:proofErr w:type="spellEnd"/>
      <w:proofErr w:type="gramEnd"/>
      <w:r>
        <w:t>(</w:t>
      </w:r>
      <w:proofErr w:type="spellStart"/>
      <w:r>
        <w:t>searchElement</w:t>
      </w:r>
      <w:proofErr w:type="spellEnd"/>
      <w:r>
        <w:t xml:space="preserve">, </w:t>
      </w:r>
      <w:proofErr w:type="spellStart"/>
      <w:r>
        <w:t>fromIndex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lastRenderedPageBreak/>
        <w:t>searchElement</w:t>
      </w:r>
      <w:proofErr w:type="spellEnd"/>
      <w:r>
        <w:t>: The element to locate in the array.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fromIndex</w:t>
      </w:r>
      <w:proofErr w:type="spellEnd"/>
      <w:r>
        <w:t xml:space="preserve"> (Optional): The index to start the search at.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2];</w:t>
      </w:r>
      <w:r>
        <w:br/>
        <w:t>console.log(</w:t>
      </w:r>
      <w:proofErr w:type="spellStart"/>
      <w:proofErr w:type="gramStart"/>
      <w:r>
        <w:t>array.indexOf</w:t>
      </w:r>
      <w:proofErr w:type="spellEnd"/>
      <w:proofErr w:type="gramEnd"/>
      <w:r>
        <w:t>(2)); // 1</w:t>
      </w:r>
      <w:r>
        <w:br/>
        <w:t>console.log(</w:t>
      </w:r>
      <w:proofErr w:type="spellStart"/>
      <w:r>
        <w:t>array.indexOf</w:t>
      </w:r>
      <w:proofErr w:type="spellEnd"/>
      <w:r>
        <w:t>(4)); // -1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First Occurrence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indexOf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index of the first occurrence of the specified element.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Not Found</w:t>
      </w:r>
      <w:r>
        <w:t xml:space="preserve">: If the element is not found, </w:t>
      </w:r>
      <w:r>
        <w:rPr>
          <w:rStyle w:val="InlineCode"/>
          <w:highlight w:val="none"/>
        </w:rPr>
        <w:t>-1</w:t>
      </w:r>
      <w:r>
        <w:t xml:space="preserve"> is returned.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Finding the position of an element in an array.</w:t>
      </w:r>
    </w:p>
    <w:p w:rsidR="00484D58" w:rsidRDefault="00000000">
      <w:pPr>
        <w:numPr>
          <w:ilvl w:val="0"/>
          <w:numId w:val="1"/>
        </w:numPr>
      </w:pPr>
      <w:r>
        <w:t>Determining if an array contains a specific element.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13. </w:t>
      </w:r>
      <w:proofErr w:type="gramStart"/>
      <w:r>
        <w:rPr>
          <w:rStyle w:val="InlineCode"/>
          <w:b w:val="0"/>
          <w:i w:val="0"/>
          <w:highlight w:val="none"/>
        </w:rPr>
        <w:t>join(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join(</w:t>
      </w:r>
      <w:proofErr w:type="gramEnd"/>
      <w:r>
        <w:rPr>
          <w:rStyle w:val="InlineCode"/>
          <w:highlight w:val="none"/>
        </w:rPr>
        <w:t>)</w:t>
      </w:r>
      <w:r>
        <w:t xml:space="preserve"> method creates and returns a new string by concatenating all of the elements in an array, separated by a specified separator string.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str = </w:t>
      </w:r>
      <w:proofErr w:type="spellStart"/>
      <w:proofErr w:type="gramStart"/>
      <w:r>
        <w:t>array.join</w:t>
      </w:r>
      <w:proofErr w:type="spellEnd"/>
      <w:proofErr w:type="gramEnd"/>
      <w:r>
        <w:t>(separator);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separator</w:t>
      </w:r>
      <w:r>
        <w:t xml:space="preserve"> (Optional): A string to separate each pair of adjacent elements. Defaults to a comma (</w:t>
      </w:r>
      <w:r>
        <w:rPr>
          <w:rStyle w:val="InlineCode"/>
          <w:highlight w:val="none"/>
        </w:rPr>
        <w:t>,</w:t>
      </w:r>
      <w:r>
        <w:t>) if omitted.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  <w:t>console.log(</w:t>
      </w:r>
      <w:proofErr w:type="spellStart"/>
      <w:proofErr w:type="gramStart"/>
      <w:r>
        <w:t>array.join</w:t>
      </w:r>
      <w:proofErr w:type="spellEnd"/>
      <w:proofErr w:type="gramEnd"/>
      <w:r>
        <w:t>()); // "1,2,3"</w:t>
      </w:r>
      <w:r>
        <w:br/>
        <w:t>console.log(</w:t>
      </w:r>
      <w:proofErr w:type="spellStart"/>
      <w:r>
        <w:t>array.join</w:t>
      </w:r>
      <w:proofErr w:type="spellEnd"/>
      <w:r>
        <w:t>("-")); // "1-2-3"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String Return</w:t>
      </w:r>
      <w:r>
        <w:t xml:space="preserve">: The </w:t>
      </w:r>
      <w:proofErr w:type="gramStart"/>
      <w:r>
        <w:rPr>
          <w:rStyle w:val="InlineCode"/>
          <w:highlight w:val="none"/>
        </w:rPr>
        <w:t>join(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Custom Separator</w:t>
      </w:r>
      <w:r>
        <w:t>: You can specify a custom separator string.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Creating a CSV string from an array.</w:t>
      </w:r>
    </w:p>
    <w:p w:rsidR="00484D58" w:rsidRDefault="00000000">
      <w:pPr>
        <w:numPr>
          <w:ilvl w:val="0"/>
          <w:numId w:val="1"/>
        </w:numPr>
      </w:pPr>
      <w:r>
        <w:t>Joining array elements into a single string.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14.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lastIndexOf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lastIndexOf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last index at which a given element can be found in the array, or </w:t>
      </w:r>
      <w:r>
        <w:rPr>
          <w:rStyle w:val="InlineCode"/>
          <w:highlight w:val="none"/>
        </w:rPr>
        <w:t>-1</w:t>
      </w:r>
      <w:r>
        <w:t xml:space="preserve"> if it is not present. The array is searched backwards, starting at </w:t>
      </w:r>
      <w:proofErr w:type="spellStart"/>
      <w:r>
        <w:rPr>
          <w:rStyle w:val="InlineCode"/>
          <w:highlight w:val="none"/>
        </w:rPr>
        <w:t>fromIndex</w:t>
      </w:r>
      <w:proofErr w:type="spellEnd"/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array.lastIndexOf</w:t>
      </w:r>
      <w:proofErr w:type="spellEnd"/>
      <w:proofErr w:type="gramEnd"/>
      <w:r>
        <w:t>(</w:t>
      </w:r>
      <w:proofErr w:type="spellStart"/>
      <w:r>
        <w:t>searchElement</w:t>
      </w:r>
      <w:proofErr w:type="spellEnd"/>
      <w:r>
        <w:t xml:space="preserve">, </w:t>
      </w:r>
      <w:proofErr w:type="spellStart"/>
      <w:r>
        <w:t>fromIndex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searchElement</w:t>
      </w:r>
      <w:proofErr w:type="spellEnd"/>
      <w:r>
        <w:t>: The element to locate in the array.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fromIndex</w:t>
      </w:r>
      <w:proofErr w:type="spellEnd"/>
      <w:r>
        <w:t xml:space="preserve"> (Optional): The index at which to start searching backwards.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2];</w:t>
      </w:r>
      <w:r>
        <w:br/>
        <w:t>console.log(</w:t>
      </w:r>
      <w:proofErr w:type="spellStart"/>
      <w:proofErr w:type="gramStart"/>
      <w:r>
        <w:t>array.lastIndexOf</w:t>
      </w:r>
      <w:proofErr w:type="spellEnd"/>
      <w:proofErr w:type="gramEnd"/>
      <w:r>
        <w:t>(2)); // 3</w:t>
      </w:r>
      <w:r>
        <w:br/>
        <w:t>console.log(</w:t>
      </w:r>
      <w:proofErr w:type="spellStart"/>
      <w:r>
        <w:t>array.lastIndexOf</w:t>
      </w:r>
      <w:proofErr w:type="spellEnd"/>
      <w:r>
        <w:t>(4)); // -1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Last Occurrence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lastIndexOf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index of the last occurrence of the specified element.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Search Backwards</w:t>
      </w:r>
      <w:r>
        <w:t>: The array is searched backwards.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Finding the position of the last occurrence of an element.</w:t>
      </w:r>
    </w:p>
    <w:p w:rsidR="00484D58" w:rsidRDefault="00000000">
      <w:pPr>
        <w:numPr>
          <w:ilvl w:val="0"/>
          <w:numId w:val="1"/>
        </w:numPr>
      </w:pPr>
      <w:r>
        <w:t>Determining if an array contains a specific element.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15. </w:t>
      </w:r>
      <w:proofErr w:type="gramStart"/>
      <w:r>
        <w:rPr>
          <w:rStyle w:val="InlineCode"/>
          <w:b w:val="0"/>
          <w:i w:val="0"/>
          <w:highlight w:val="none"/>
        </w:rPr>
        <w:t>slice(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slice(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shallow copy of a portion of an array into a new array object selected from </w:t>
      </w:r>
      <w:r>
        <w:rPr>
          <w:rStyle w:val="InlineCode"/>
          <w:highlight w:val="none"/>
        </w:rPr>
        <w:t>start</w:t>
      </w:r>
      <w:r>
        <w:t xml:space="preserve"> to </w:t>
      </w:r>
      <w:r>
        <w:rPr>
          <w:rStyle w:val="InlineCode"/>
          <w:highlight w:val="none"/>
        </w:rPr>
        <w:t>end</w:t>
      </w:r>
      <w:r>
        <w:t xml:space="preserve"> (end not included).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array.slice</w:t>
      </w:r>
      <w:proofErr w:type="spellEnd"/>
      <w:proofErr w:type="gramEnd"/>
      <w:r>
        <w:t>(start, end);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start</w:t>
      </w:r>
      <w:r>
        <w:t xml:space="preserve"> (Optional): The beginning index of the portion to extract.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end</w:t>
      </w:r>
      <w:r>
        <w:t xml:space="preserve"> (Optional): The end index of the portion to extract.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array.slice</w:t>
      </w:r>
      <w:proofErr w:type="spellEnd"/>
      <w:proofErr w:type="gramEnd"/>
      <w:r>
        <w:t>(1, 3);</w:t>
      </w:r>
      <w:r>
        <w:br/>
        <w:t>console.log(</w:t>
      </w:r>
      <w:proofErr w:type="spellStart"/>
      <w:r>
        <w:t>newArray</w:t>
      </w:r>
      <w:proofErr w:type="spellEnd"/>
      <w:r>
        <w:t>); // [2, 3]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New Array</w:t>
      </w:r>
      <w:r>
        <w:t xml:space="preserve">: The </w:t>
      </w:r>
      <w:proofErr w:type="gramStart"/>
      <w:r>
        <w:rPr>
          <w:rStyle w:val="InlineCode"/>
          <w:highlight w:val="none"/>
        </w:rPr>
        <w:t>slice(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Portion Extraction</w:t>
      </w:r>
      <w:r>
        <w:t xml:space="preserve">: The </w:t>
      </w:r>
      <w:proofErr w:type="gramStart"/>
      <w:r>
        <w:rPr>
          <w:rStyle w:val="InlineCode"/>
          <w:highlight w:val="none"/>
        </w:rPr>
        <w:t>slice(</w:t>
      </w:r>
      <w:proofErr w:type="gramEnd"/>
      <w:r>
        <w:rPr>
          <w:rStyle w:val="InlineCode"/>
          <w:highlight w:val="none"/>
        </w:rPr>
        <w:t>)</w:t>
      </w:r>
      <w:r>
        <w:t xml:space="preserve"> method extracts a portion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Creating a subset of an array.</w:t>
      </w:r>
    </w:p>
    <w:p w:rsidR="00484D58" w:rsidRDefault="00000000">
      <w:pPr>
        <w:numPr>
          <w:ilvl w:val="0"/>
          <w:numId w:val="1"/>
        </w:numPr>
      </w:pPr>
      <w:r>
        <w:t>Copying part of an array to a new array.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 xml:space="preserve">16.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toSource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toSource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 representing the source code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array.toSource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  <w:t>console.log(</w:t>
      </w:r>
      <w:proofErr w:type="spellStart"/>
      <w:proofErr w:type="gramStart"/>
      <w:r>
        <w:t>array.toSource</w:t>
      </w:r>
      <w:proofErr w:type="spellEnd"/>
      <w:proofErr w:type="gramEnd"/>
      <w:r>
        <w:t>()); // "[1, 2, 3]"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Source Code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toSource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 representing the array's source code.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Debugging and logging array structures.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17.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toString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toString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 representing the array and its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str = </w:t>
      </w:r>
      <w:proofErr w:type="spellStart"/>
      <w:proofErr w:type="gramStart"/>
      <w:r>
        <w:t>array.toString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  <w:t>console.log(</w:t>
      </w:r>
      <w:proofErr w:type="spellStart"/>
      <w:proofErr w:type="gramStart"/>
      <w:r>
        <w:t>array.toString</w:t>
      </w:r>
      <w:proofErr w:type="spellEnd"/>
      <w:proofErr w:type="gramEnd"/>
      <w:r>
        <w:t>()); // "1,2,3"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String Return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toString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 representing the array and its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Converting an array to a string for display or logging.</w:t>
      </w:r>
    </w:p>
    <w:p w:rsidR="00484D58" w:rsidRDefault="00000000">
      <w:pPr>
        <w:numPr>
          <w:ilvl w:val="0"/>
          <w:numId w:val="1"/>
        </w:numPr>
      </w:pPr>
      <w:r>
        <w:t>Creating a simple representation of an array's contents.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18.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toLocaleString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toLocaleString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string representing the elements of the array using locale-specific conventions.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str = </w:t>
      </w:r>
      <w:proofErr w:type="spellStart"/>
      <w:proofErr w:type="gramStart"/>
      <w:r>
        <w:t>array.toLocaleString</w:t>
      </w:r>
      <w:proofErr w:type="spellEnd"/>
      <w:proofErr w:type="gramEnd"/>
      <w:r>
        <w:t>(locales, options);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locales</w:t>
      </w:r>
      <w:r>
        <w:t xml:space="preserve"> (Optional): A string with a BCP 47 language tag, or an array of such strings.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options</w:t>
      </w:r>
      <w:r>
        <w:t xml:space="preserve"> (Optional): An object with configuration properties for the formatting.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Example 1: Basic Usage</w:t>
      </w:r>
    </w:p>
    <w:p w:rsidR="00484D58" w:rsidRDefault="00000000">
      <w:pPr>
        <w:pStyle w:val="FencedCodejavascript"/>
      </w:pPr>
      <w:r>
        <w:t>const date = [new Date()];</w:t>
      </w:r>
      <w:r>
        <w:br/>
        <w:t>console.log(</w:t>
      </w:r>
      <w:proofErr w:type="spellStart"/>
      <w:proofErr w:type="gramStart"/>
      <w:r>
        <w:t>date.toLocaleString</w:t>
      </w:r>
      <w:proofErr w:type="spellEnd"/>
      <w:proofErr w:type="gramEnd"/>
      <w:r>
        <w:t>()); // "7/4/2024, 12:00:00 AM"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Locale-specific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toLocaleString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formats elements using locale-specific conventions.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Displaying array elements in a locale-specific format.</w:t>
      </w:r>
    </w:p>
    <w:p w:rsidR="00484D58" w:rsidRDefault="00000000">
      <w:pPr>
        <w:numPr>
          <w:ilvl w:val="0"/>
          <w:numId w:val="1"/>
        </w:numPr>
      </w:pPr>
      <w:r>
        <w:t>Formatting dates and numbers in an array for internationalization.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19. </w:t>
      </w:r>
      <w:proofErr w:type="gramStart"/>
      <w:r>
        <w:rPr>
          <w:rStyle w:val="InlineCode"/>
          <w:b w:val="0"/>
          <w:i w:val="0"/>
          <w:highlight w:val="none"/>
        </w:rPr>
        <w:t>entries(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entries(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 iterator object that contains the key/value pairs for each index in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iterator = </w:t>
      </w:r>
      <w:proofErr w:type="spellStart"/>
      <w:proofErr w:type="gramStart"/>
      <w:r>
        <w:t>array.entries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["a", "b", "c"];</w:t>
      </w:r>
      <w:r>
        <w:br/>
        <w:t xml:space="preserve">const iterator = </w:t>
      </w:r>
      <w:proofErr w:type="spellStart"/>
      <w:proofErr w:type="gramStart"/>
      <w:r>
        <w:t>array.entries</w:t>
      </w:r>
      <w:proofErr w:type="spellEnd"/>
      <w:proofErr w:type="gramEnd"/>
      <w:r>
        <w:t>();</w:t>
      </w:r>
      <w:r>
        <w:br/>
      </w:r>
      <w:r>
        <w:br/>
        <w:t>for (const [index, element] of iterator) {</w:t>
      </w:r>
      <w:r>
        <w:br/>
        <w:t xml:space="preserve">    console.log(index, element);</w:t>
      </w:r>
      <w:r>
        <w:br/>
        <w:t>}</w:t>
      </w:r>
      <w:r>
        <w:br/>
        <w:t>// 0 "a"</w:t>
      </w:r>
      <w:r>
        <w:br/>
        <w:t>// 1 "b"</w:t>
      </w:r>
      <w:r>
        <w:br/>
        <w:t>// 2 "c"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Iterator Return</w:t>
      </w:r>
      <w:r>
        <w:t xml:space="preserve">: The </w:t>
      </w:r>
      <w:proofErr w:type="gramStart"/>
      <w:r>
        <w:rPr>
          <w:rStyle w:val="InlineCode"/>
          <w:highlight w:val="none"/>
        </w:rPr>
        <w:t>entries(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an iterator with key/value pairs.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Iterating over array elements with their indices.</w:t>
      </w:r>
    </w:p>
    <w:p w:rsidR="00484D58" w:rsidRDefault="00000000">
      <w:pPr>
        <w:numPr>
          <w:ilvl w:val="0"/>
          <w:numId w:val="1"/>
        </w:numPr>
      </w:pPr>
      <w:r>
        <w:t>Implementing algorithms that require both index and value.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20. </w:t>
      </w:r>
      <w:proofErr w:type="gramStart"/>
      <w:r>
        <w:rPr>
          <w:rStyle w:val="InlineCode"/>
          <w:b w:val="0"/>
          <w:i w:val="0"/>
          <w:highlight w:val="none"/>
        </w:rPr>
        <w:t>every(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every(</w:t>
      </w:r>
      <w:proofErr w:type="gramEnd"/>
      <w:r>
        <w:rPr>
          <w:rStyle w:val="InlineCode"/>
          <w:highlight w:val="none"/>
        </w:rPr>
        <w:t>)</w:t>
      </w:r>
      <w:r>
        <w:t xml:space="preserve"> method tests whether all elements in the array pass the test implemented by the provided function. It returns a Boolean value.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result = </w:t>
      </w:r>
      <w:proofErr w:type="spellStart"/>
      <w:proofErr w:type="gramStart"/>
      <w:r>
        <w:t>array.every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test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lastRenderedPageBreak/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allAboveZero</w:t>
      </w:r>
      <w:proofErr w:type="spellEnd"/>
      <w:r>
        <w:t xml:space="preserve"> = </w:t>
      </w:r>
      <w:proofErr w:type="spellStart"/>
      <w:proofErr w:type="gramStart"/>
      <w:r>
        <w:t>array.every</w:t>
      </w:r>
      <w:proofErr w:type="spellEnd"/>
      <w:proofErr w:type="gramEnd"/>
      <w:r>
        <w:t>((num) =&gt; num &gt; 0);</w:t>
      </w:r>
      <w:r>
        <w:br/>
        <w:t>console.log(</w:t>
      </w:r>
      <w:proofErr w:type="spellStart"/>
      <w:r>
        <w:t>allAboveZero</w:t>
      </w:r>
      <w:proofErr w:type="spellEnd"/>
      <w:r>
        <w:t>); // true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Boolean Return</w:t>
      </w:r>
      <w:r>
        <w:t xml:space="preserve">: The </w:t>
      </w:r>
      <w:proofErr w:type="gramStart"/>
      <w:r>
        <w:rPr>
          <w:rStyle w:val="InlineCode"/>
          <w:highlight w:val="none"/>
        </w:rPr>
        <w:t>every(</w:t>
      </w:r>
      <w:proofErr w:type="gramEnd"/>
      <w:r>
        <w:rPr>
          <w:rStyle w:val="InlineCode"/>
          <w:highlight w:val="none"/>
        </w:rPr>
        <w:t>)</w:t>
      </w:r>
      <w:r>
        <w:t xml:space="preserve"> method returns </w:t>
      </w:r>
      <w:r>
        <w:rPr>
          <w:rStyle w:val="InlineCode"/>
          <w:highlight w:val="none"/>
        </w:rPr>
        <w:t>true</w:t>
      </w:r>
      <w:r>
        <w:t xml:space="preserve"> if all elements pass the test, otherwise </w:t>
      </w:r>
      <w:r>
        <w:rPr>
          <w:rStyle w:val="InlineCode"/>
          <w:highlight w:val="none"/>
        </w:rPr>
        <w:t>false</w:t>
      </w:r>
      <w:r>
        <w:t>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every(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test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Checking if all elements in an array meet a condition.</w:t>
      </w:r>
    </w:p>
    <w:p w:rsidR="00484D58" w:rsidRDefault="00000000">
      <w:pPr>
        <w:numPr>
          <w:ilvl w:val="0"/>
          <w:numId w:val="1"/>
        </w:numPr>
      </w:pPr>
      <w:r>
        <w:t>Validating data in arrays.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21. </w:t>
      </w:r>
      <w:proofErr w:type="gramStart"/>
      <w:r>
        <w:rPr>
          <w:rStyle w:val="InlineCode"/>
          <w:b w:val="0"/>
          <w:i w:val="0"/>
          <w:highlight w:val="none"/>
        </w:rPr>
        <w:t>filter(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filter(</w:t>
      </w:r>
      <w:proofErr w:type="gramEnd"/>
      <w:r>
        <w:rPr>
          <w:rStyle w:val="InlineCode"/>
          <w:highlight w:val="none"/>
        </w:rPr>
        <w:t>)</w:t>
      </w:r>
      <w:r>
        <w:t xml:space="preserve"> method creates a new array with all elements that pass the test implemented by the provided function.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>let new</w:t>
      </w:r>
      <w:r>
        <w:br/>
      </w:r>
      <w:r>
        <w:br/>
        <w:t xml:space="preserve">Array = </w:t>
      </w:r>
      <w:proofErr w:type="spellStart"/>
      <w:proofErr w:type="gramStart"/>
      <w:r>
        <w:t>array.filter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test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array.filter</w:t>
      </w:r>
      <w:proofErr w:type="spellEnd"/>
      <w:proofErr w:type="gramEnd"/>
      <w:r>
        <w:t>((num) =&gt; num % 2 === 0);</w:t>
      </w:r>
      <w:r>
        <w:br/>
        <w:t>console.log(</w:t>
      </w:r>
      <w:proofErr w:type="spellStart"/>
      <w:r>
        <w:t>evenNumbers</w:t>
      </w:r>
      <w:proofErr w:type="spellEnd"/>
      <w:r>
        <w:t>); // [2, 4]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New Array</w:t>
      </w:r>
      <w:r>
        <w:t xml:space="preserve">: The </w:t>
      </w:r>
      <w:proofErr w:type="gramStart"/>
      <w:r>
        <w:rPr>
          <w:rStyle w:val="InlineCode"/>
          <w:highlight w:val="none"/>
        </w:rPr>
        <w:t>filter(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 with elements that pass the test.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filter(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test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Creating a subset of an array based on a condition.</w:t>
      </w:r>
    </w:p>
    <w:p w:rsidR="00484D58" w:rsidRDefault="00000000">
      <w:pPr>
        <w:numPr>
          <w:ilvl w:val="0"/>
          <w:numId w:val="1"/>
        </w:numPr>
      </w:pPr>
      <w:r>
        <w:t>Removing unwanted elements from an array.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22. </w:t>
      </w:r>
      <w:proofErr w:type="gramStart"/>
      <w:r>
        <w:rPr>
          <w:rStyle w:val="InlineCode"/>
          <w:b w:val="0"/>
          <w:i w:val="0"/>
          <w:highlight w:val="none"/>
        </w:rPr>
        <w:t>find(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find(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value of the first element in the array that satisfies the provided testing function. Otherwise, </w:t>
      </w:r>
      <w:r>
        <w:rPr>
          <w:rStyle w:val="InlineCode"/>
          <w:highlight w:val="none"/>
        </w:rPr>
        <w:t>undefined</w:t>
      </w:r>
      <w:r>
        <w:t xml:space="preserve"> is returned.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Syntax</w:t>
      </w:r>
    </w:p>
    <w:p w:rsidR="00484D58" w:rsidRDefault="00000000">
      <w:pPr>
        <w:pStyle w:val="FencedCodejavascript"/>
      </w:pPr>
      <w:r>
        <w:t xml:space="preserve">let element = </w:t>
      </w:r>
      <w:proofErr w:type="spellStart"/>
      <w:proofErr w:type="gramStart"/>
      <w:r>
        <w:t>array.find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test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foundElement</w:t>
      </w:r>
      <w:proofErr w:type="spellEnd"/>
      <w:r>
        <w:t xml:space="preserve"> = </w:t>
      </w:r>
      <w:proofErr w:type="spellStart"/>
      <w:proofErr w:type="gramStart"/>
      <w:r>
        <w:t>array.find</w:t>
      </w:r>
      <w:proofErr w:type="spellEnd"/>
      <w:proofErr w:type="gramEnd"/>
      <w:r>
        <w:t>((num) =&gt; num &gt; 2);</w:t>
      </w:r>
      <w:r>
        <w:br/>
        <w:t>console.log(</w:t>
      </w:r>
      <w:proofErr w:type="spellStart"/>
      <w:r>
        <w:t>foundElement</w:t>
      </w:r>
      <w:proofErr w:type="spellEnd"/>
      <w:r>
        <w:t>); // 3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Single Element</w:t>
      </w:r>
      <w:r>
        <w:t xml:space="preserve">: The </w:t>
      </w:r>
      <w:proofErr w:type="gramStart"/>
      <w:r>
        <w:rPr>
          <w:rStyle w:val="InlineCode"/>
          <w:highlight w:val="none"/>
        </w:rPr>
        <w:t>find(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first element that satisfies the condition.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find(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test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Finding the first element that meets a specific condition.</w:t>
      </w:r>
    </w:p>
    <w:p w:rsidR="00484D58" w:rsidRDefault="00000000">
      <w:pPr>
        <w:numPr>
          <w:ilvl w:val="0"/>
          <w:numId w:val="1"/>
        </w:numPr>
      </w:pPr>
      <w:r>
        <w:t>Searching for elements in arrays.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23.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findIndex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findIndex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index of the first element in the array that satisfies the provided testing function. Otherwise, </w:t>
      </w:r>
      <w:r>
        <w:rPr>
          <w:rStyle w:val="InlineCode"/>
          <w:highlight w:val="none"/>
        </w:rPr>
        <w:t>-1</w:t>
      </w:r>
      <w:r>
        <w:t xml:space="preserve"> is returned.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index = </w:t>
      </w:r>
      <w:proofErr w:type="spellStart"/>
      <w:proofErr w:type="gramStart"/>
      <w:r>
        <w:t>array.findIndex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test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foundIndex</w:t>
      </w:r>
      <w:proofErr w:type="spellEnd"/>
      <w:r>
        <w:t xml:space="preserve"> = </w:t>
      </w:r>
      <w:proofErr w:type="spellStart"/>
      <w:proofErr w:type="gramStart"/>
      <w:r>
        <w:t>array.findIndex</w:t>
      </w:r>
      <w:proofErr w:type="spellEnd"/>
      <w:proofErr w:type="gramEnd"/>
      <w:r>
        <w:t>((num) =&gt; num &gt; 2);</w:t>
      </w:r>
      <w:r>
        <w:br/>
        <w:t>console.log(</w:t>
      </w:r>
      <w:proofErr w:type="spellStart"/>
      <w:r>
        <w:t>foundIndex</w:t>
      </w:r>
      <w:proofErr w:type="spellEnd"/>
      <w:r>
        <w:t>); // 2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Single Index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findIndex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the index of the first element that satisfies the condition.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findIndex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test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Finding the index of the first element that meets a specific condition.</w:t>
      </w:r>
    </w:p>
    <w:p w:rsidR="00484D58" w:rsidRDefault="00000000">
      <w:pPr>
        <w:numPr>
          <w:ilvl w:val="0"/>
          <w:numId w:val="1"/>
        </w:numPr>
      </w:pPr>
      <w:r>
        <w:t>Searching for element positions in arrays.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 xml:space="preserve">24.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forEach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forEach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executes a provided function once for each array element.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proofErr w:type="spellStart"/>
      <w:proofErr w:type="gramStart"/>
      <w:r>
        <w:t>array.forEach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execute on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</w:r>
      <w:proofErr w:type="spellStart"/>
      <w:proofErr w:type="gramStart"/>
      <w:r>
        <w:t>array.forEach</w:t>
      </w:r>
      <w:proofErr w:type="spellEnd"/>
      <w:proofErr w:type="gramEnd"/>
      <w:r>
        <w:t>((num) =&gt; console.log(num));</w:t>
      </w:r>
      <w:r>
        <w:br/>
        <w:t>// 1</w:t>
      </w:r>
      <w:r>
        <w:br/>
        <w:t>// 2</w:t>
      </w:r>
      <w:r>
        <w:br/>
        <w:t>// 3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No Return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forEach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does not return a value.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forEach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execute on each element.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Iterating over array elements for side effects.</w:t>
      </w:r>
    </w:p>
    <w:p w:rsidR="00484D58" w:rsidRDefault="00000000">
      <w:pPr>
        <w:numPr>
          <w:ilvl w:val="0"/>
          <w:numId w:val="1"/>
        </w:numPr>
      </w:pPr>
      <w:r>
        <w:t>Applying a function to each element in an array.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25. </w:t>
      </w:r>
      <w:proofErr w:type="gramStart"/>
      <w:r>
        <w:rPr>
          <w:rStyle w:val="InlineCode"/>
          <w:b w:val="0"/>
          <w:i w:val="0"/>
          <w:highlight w:val="none"/>
        </w:rPr>
        <w:t>keys(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keys(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 iterator object that contains the keys for each index in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iterator = </w:t>
      </w:r>
      <w:proofErr w:type="spellStart"/>
      <w:proofErr w:type="gramStart"/>
      <w:r>
        <w:t>array.keys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["a", "b", "c"];</w:t>
      </w:r>
      <w:r>
        <w:br/>
        <w:t xml:space="preserve">const iterator = </w:t>
      </w:r>
      <w:proofErr w:type="spellStart"/>
      <w:proofErr w:type="gramStart"/>
      <w:r>
        <w:t>array.keys</w:t>
      </w:r>
      <w:proofErr w:type="spellEnd"/>
      <w:proofErr w:type="gramEnd"/>
      <w:r>
        <w:t>();</w:t>
      </w:r>
      <w:r>
        <w:br/>
      </w:r>
      <w:r>
        <w:br/>
        <w:t>for (const key of iterator) {</w:t>
      </w:r>
      <w:r>
        <w:br/>
        <w:t xml:space="preserve">    console.log(key);</w:t>
      </w:r>
      <w:r>
        <w:br/>
        <w:t>}</w:t>
      </w:r>
      <w:r>
        <w:br/>
        <w:t>// 0</w:t>
      </w:r>
      <w:r>
        <w:br/>
        <w:t>// 1</w:t>
      </w:r>
      <w:r>
        <w:br/>
        <w:t>// 2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Iterator Return</w:t>
      </w:r>
      <w:r>
        <w:t xml:space="preserve">: The </w:t>
      </w:r>
      <w:proofErr w:type="gramStart"/>
      <w:r>
        <w:rPr>
          <w:rStyle w:val="InlineCode"/>
          <w:highlight w:val="none"/>
        </w:rPr>
        <w:t>keys(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an iterator with the keys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Use Cases</w:t>
      </w:r>
    </w:p>
    <w:p w:rsidR="00484D58" w:rsidRDefault="00000000">
      <w:pPr>
        <w:numPr>
          <w:ilvl w:val="0"/>
          <w:numId w:val="1"/>
        </w:numPr>
      </w:pPr>
      <w:r>
        <w:t>Iterating over array indices.</w:t>
      </w:r>
    </w:p>
    <w:p w:rsidR="00484D58" w:rsidRDefault="00000000">
      <w:pPr>
        <w:numPr>
          <w:ilvl w:val="0"/>
          <w:numId w:val="1"/>
        </w:numPr>
      </w:pPr>
      <w:r>
        <w:t>Implementing algorithms that require index values.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26. </w:t>
      </w:r>
      <w:proofErr w:type="gramStart"/>
      <w:r>
        <w:rPr>
          <w:rStyle w:val="InlineCode"/>
          <w:b w:val="0"/>
          <w:i w:val="0"/>
          <w:highlight w:val="none"/>
        </w:rPr>
        <w:t>map(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map(</w:t>
      </w:r>
      <w:proofErr w:type="gramEnd"/>
      <w:r>
        <w:rPr>
          <w:rStyle w:val="InlineCode"/>
          <w:highlight w:val="none"/>
        </w:rPr>
        <w:t>)</w:t>
      </w:r>
      <w:r>
        <w:t xml:space="preserve"> method creates a new array populated with the results of calling a provided function on every element in the calling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</w:t>
      </w:r>
      <w:proofErr w:type="spellStart"/>
      <w:r>
        <w:t>newArray</w:t>
      </w:r>
      <w:proofErr w:type="spellEnd"/>
      <w:r>
        <w:t xml:space="preserve">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 xml:space="preserve">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execute on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3];</w:t>
      </w:r>
      <w:r>
        <w:br/>
        <w:t xml:space="preserve">const </w:t>
      </w:r>
      <w:proofErr w:type="spellStart"/>
      <w:r>
        <w:t>doubledArray</w:t>
      </w:r>
      <w:proofErr w:type="spellEnd"/>
      <w:r>
        <w:t xml:space="preserve"> = </w:t>
      </w:r>
      <w:proofErr w:type="spellStart"/>
      <w:r>
        <w:t>array.map</w:t>
      </w:r>
      <w:proofErr w:type="spellEnd"/>
      <w:r>
        <w:t>((num) =&gt; num * 2);</w:t>
      </w:r>
      <w:r>
        <w:br/>
        <w:t>console.log(</w:t>
      </w:r>
      <w:proofErr w:type="spellStart"/>
      <w:r>
        <w:t>doubledArray</w:t>
      </w:r>
      <w:proofErr w:type="spellEnd"/>
      <w:r>
        <w:t>); // [2, 4, 6]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New Array</w:t>
      </w:r>
      <w:r>
        <w:t xml:space="preserve">: The </w:t>
      </w:r>
      <w:proofErr w:type="gramStart"/>
      <w:r>
        <w:rPr>
          <w:rStyle w:val="InlineCode"/>
          <w:highlight w:val="none"/>
        </w:rPr>
        <w:t>map(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 with the results of the callback function.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map(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process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Transforming elements in an array.</w:t>
      </w:r>
    </w:p>
    <w:p w:rsidR="00484D58" w:rsidRDefault="00000000">
      <w:pPr>
        <w:numPr>
          <w:ilvl w:val="0"/>
          <w:numId w:val="1"/>
        </w:numPr>
      </w:pPr>
      <w:r>
        <w:t>Applying a function to each element and creating a new array with the results.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27. </w:t>
      </w:r>
      <w:proofErr w:type="gramStart"/>
      <w:r>
        <w:rPr>
          <w:rStyle w:val="InlineCode"/>
          <w:b w:val="0"/>
          <w:i w:val="0"/>
          <w:highlight w:val="none"/>
        </w:rPr>
        <w:t>reduce(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reduce(</w:t>
      </w:r>
      <w:proofErr w:type="gramEnd"/>
      <w:r>
        <w:rPr>
          <w:rStyle w:val="InlineCode"/>
          <w:highlight w:val="none"/>
        </w:rPr>
        <w:t>)</w:t>
      </w:r>
      <w:r>
        <w:t xml:space="preserve"> method executes a reducer function (that you provide) on each element of the array, resulting in a single output value.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result = </w:t>
      </w:r>
      <w:proofErr w:type="spellStart"/>
      <w:proofErr w:type="gramStart"/>
      <w:r>
        <w:t>array.reduce</w:t>
      </w:r>
      <w:proofErr w:type="spellEnd"/>
      <w:proofErr w:type="gramEnd"/>
      <w:r>
        <w:t>(</w:t>
      </w:r>
      <w:r>
        <w:br/>
        <w:t xml:space="preserve">    callback(accumulator, </w:t>
      </w:r>
      <w:proofErr w:type="spellStart"/>
      <w:r>
        <w:t>currentValue</w:t>
      </w:r>
      <w:proofErr w:type="spellEnd"/>
      <w:r>
        <w:t>, index, array),</w:t>
      </w:r>
      <w:r>
        <w:br/>
        <w:t xml:space="preserve">    </w:t>
      </w:r>
      <w:proofErr w:type="spellStart"/>
      <w:r>
        <w:t>initialValue</w:t>
      </w:r>
      <w:proofErr w:type="spellEnd"/>
      <w:r>
        <w:br/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execute on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initialValue</w:t>
      </w:r>
      <w:proofErr w:type="spellEnd"/>
      <w:r>
        <w:t xml:space="preserve"> (Optional): Value to use as the first argument to the first call of the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sum = </w:t>
      </w:r>
      <w:proofErr w:type="spellStart"/>
      <w:proofErr w:type="gramStart"/>
      <w:r>
        <w:t>array.reduce</w:t>
      </w:r>
      <w:proofErr w:type="spellEnd"/>
      <w:proofErr w:type="gramEnd"/>
      <w:r>
        <w:t>((acc, num) =&gt; acc + num, 0);</w:t>
      </w:r>
      <w:r>
        <w:br/>
        <w:t>console.log(sum); // 10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Single Value</w:t>
      </w:r>
      <w:r>
        <w:t xml:space="preserve">: The </w:t>
      </w:r>
      <w:proofErr w:type="gramStart"/>
      <w:r>
        <w:rPr>
          <w:rStyle w:val="InlineCode"/>
          <w:highlight w:val="none"/>
        </w:rPr>
        <w:t>reduce(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single value.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reduce(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process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Summing elements in an array.</w:t>
      </w:r>
    </w:p>
    <w:p w:rsidR="00484D58" w:rsidRDefault="00000000">
      <w:pPr>
        <w:numPr>
          <w:ilvl w:val="0"/>
          <w:numId w:val="1"/>
        </w:numPr>
      </w:pPr>
      <w:r>
        <w:t>Aggregating or accumulating values from an array.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28. </w:t>
      </w:r>
      <w:proofErr w:type="spellStart"/>
      <w:proofErr w:type="gramStart"/>
      <w:r>
        <w:rPr>
          <w:rStyle w:val="InlineCode"/>
          <w:b w:val="0"/>
          <w:i w:val="0"/>
          <w:highlight w:val="none"/>
        </w:rPr>
        <w:t>reduceRight</w:t>
      </w:r>
      <w:proofErr w:type="spellEnd"/>
      <w:r>
        <w:rPr>
          <w:rStyle w:val="InlineCode"/>
          <w:b w:val="0"/>
          <w:i w:val="0"/>
          <w:highlight w:val="none"/>
        </w:rPr>
        <w:t>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spellStart"/>
      <w:proofErr w:type="gramStart"/>
      <w:r>
        <w:rPr>
          <w:rStyle w:val="InlineCode"/>
          <w:highlight w:val="none"/>
        </w:rPr>
        <w:t>reduceRight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applies a function against an accumulator and each value of the array (from right to left) to reduce it to a single value.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result = </w:t>
      </w:r>
      <w:proofErr w:type="spellStart"/>
      <w:proofErr w:type="gramStart"/>
      <w:r>
        <w:t>array.reduceRight</w:t>
      </w:r>
      <w:proofErr w:type="spellEnd"/>
      <w:proofErr w:type="gramEnd"/>
      <w:r>
        <w:t>(</w:t>
      </w:r>
      <w:r>
        <w:br/>
        <w:t xml:space="preserve">    callback(accumulator, </w:t>
      </w:r>
      <w:proofErr w:type="spellStart"/>
      <w:r>
        <w:t>currentValue</w:t>
      </w:r>
      <w:proofErr w:type="spellEnd"/>
      <w:r>
        <w:t>, index, array),</w:t>
      </w:r>
      <w:r>
        <w:br/>
        <w:t xml:space="preserve">    </w:t>
      </w:r>
      <w:proofErr w:type="spellStart"/>
      <w:r>
        <w:t>initialValue</w:t>
      </w:r>
      <w:proofErr w:type="spellEnd"/>
      <w:r>
        <w:br/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execute on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initialValue</w:t>
      </w:r>
      <w:proofErr w:type="spellEnd"/>
      <w:r>
        <w:t xml:space="preserve"> (Optional): Value to use as the first argument to the first call of the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sum = </w:t>
      </w:r>
      <w:proofErr w:type="spellStart"/>
      <w:proofErr w:type="gramStart"/>
      <w:r>
        <w:t>array.reduceRight</w:t>
      </w:r>
      <w:proofErr w:type="spellEnd"/>
      <w:proofErr w:type="gramEnd"/>
      <w:r>
        <w:t>((acc, num) =&gt; acc + num, 0);</w:t>
      </w:r>
      <w:r>
        <w:br/>
        <w:t>console.log(sum); // 10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Single Value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reduceRight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single value.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spellStart"/>
      <w:proofErr w:type="gramStart"/>
      <w:r>
        <w:rPr>
          <w:rStyle w:val="InlineCode"/>
          <w:highlight w:val="none"/>
        </w:rPr>
        <w:t>reduceRight</w:t>
      </w:r>
      <w:proofErr w:type="spellEnd"/>
      <w:r>
        <w:rPr>
          <w:rStyle w:val="InlineCode"/>
          <w:highlight w:val="none"/>
        </w:rPr>
        <w:t>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process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Summing elements in an array from right to left.</w:t>
      </w:r>
    </w:p>
    <w:p w:rsidR="00484D58" w:rsidRDefault="00000000">
      <w:pPr>
        <w:numPr>
          <w:ilvl w:val="0"/>
          <w:numId w:val="1"/>
        </w:numPr>
      </w:pPr>
      <w:r>
        <w:t>Aggregating or accumulating values in reverse order.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29. </w:t>
      </w:r>
      <w:proofErr w:type="gramStart"/>
      <w:r>
        <w:rPr>
          <w:rStyle w:val="InlineCode"/>
          <w:b w:val="0"/>
          <w:i w:val="0"/>
          <w:highlight w:val="none"/>
        </w:rPr>
        <w:t>some(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some(</w:t>
      </w:r>
      <w:proofErr w:type="gramEnd"/>
      <w:r>
        <w:rPr>
          <w:rStyle w:val="InlineCode"/>
          <w:highlight w:val="none"/>
        </w:rPr>
        <w:t>)</w:t>
      </w:r>
      <w:r>
        <w:t xml:space="preserve"> method tests whether at least one element in the array passes the test implemented by the provided function. It returns a Boolean value.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result = </w:t>
      </w:r>
      <w:proofErr w:type="spellStart"/>
      <w:proofErr w:type="gramStart"/>
      <w:r>
        <w:t>array.some</w:t>
      </w:r>
      <w:proofErr w:type="spellEnd"/>
      <w:proofErr w:type="gramEnd"/>
      <w:r>
        <w:t xml:space="preserve">(callback(element, index, array), </w:t>
      </w:r>
      <w:proofErr w:type="spellStart"/>
      <w:r>
        <w:t>thisArg</w:t>
      </w:r>
      <w:proofErr w:type="spellEnd"/>
      <w:r>
        <w:t>);</w:t>
      </w:r>
    </w:p>
    <w:p w:rsidR="00484D58" w:rsidRDefault="00000000">
      <w:pPr>
        <w:numPr>
          <w:ilvl w:val="0"/>
          <w:numId w:val="1"/>
        </w:numPr>
      </w:pPr>
      <w:r>
        <w:rPr>
          <w:rStyle w:val="InlineCode"/>
          <w:b/>
          <w:highlight w:val="none"/>
        </w:rPr>
        <w:t>callback</w:t>
      </w:r>
      <w:r>
        <w:t>: Function to test each element.</w:t>
      </w:r>
    </w:p>
    <w:p w:rsidR="00484D58" w:rsidRDefault="00000000">
      <w:pPr>
        <w:numPr>
          <w:ilvl w:val="0"/>
          <w:numId w:val="1"/>
        </w:numPr>
      </w:pPr>
      <w:proofErr w:type="spellStart"/>
      <w:r>
        <w:rPr>
          <w:rStyle w:val="InlineCode"/>
          <w:b/>
          <w:highlight w:val="none"/>
        </w:rPr>
        <w:t>thisArg</w:t>
      </w:r>
      <w:proofErr w:type="spellEnd"/>
      <w:r>
        <w:t xml:space="preserve"> (Optional): Value to use as </w:t>
      </w:r>
      <w:r>
        <w:rPr>
          <w:rStyle w:val="InlineCode"/>
          <w:highlight w:val="none"/>
        </w:rPr>
        <w:t>this</w:t>
      </w:r>
      <w:r>
        <w:t xml:space="preserve"> when executing </w:t>
      </w:r>
      <w:r>
        <w:rPr>
          <w:rStyle w:val="InlineCode"/>
          <w:highlight w:val="none"/>
        </w:rPr>
        <w:t>callback</w:t>
      </w:r>
      <w:r>
        <w:t>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lastRenderedPageBreak/>
        <w:t>Example 1: Basic Usage</w:t>
      </w:r>
    </w:p>
    <w:p w:rsidR="00484D58" w:rsidRDefault="00000000">
      <w:pPr>
        <w:pStyle w:val="FencedCodejavascript"/>
      </w:pPr>
      <w:r>
        <w:t>const array = [1, 2, 3, 4];</w:t>
      </w:r>
      <w:r>
        <w:br/>
        <w:t xml:space="preserve">const </w:t>
      </w:r>
      <w:proofErr w:type="spellStart"/>
      <w:r>
        <w:t>hasEven</w:t>
      </w:r>
      <w:proofErr w:type="spellEnd"/>
      <w:r>
        <w:t xml:space="preserve"> = </w:t>
      </w:r>
      <w:proofErr w:type="spellStart"/>
      <w:proofErr w:type="gramStart"/>
      <w:r>
        <w:t>array.some</w:t>
      </w:r>
      <w:proofErr w:type="spellEnd"/>
      <w:proofErr w:type="gramEnd"/>
      <w:r>
        <w:t>((num) =&gt; num % 2 === 0);</w:t>
      </w:r>
      <w:r>
        <w:br/>
        <w:t>console.log(</w:t>
      </w:r>
      <w:proofErr w:type="spellStart"/>
      <w:r>
        <w:t>hasEven</w:t>
      </w:r>
      <w:proofErr w:type="spellEnd"/>
      <w:r>
        <w:t>); // true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Boolean Return</w:t>
      </w:r>
      <w:r>
        <w:t xml:space="preserve">: The </w:t>
      </w:r>
      <w:proofErr w:type="gramStart"/>
      <w:r>
        <w:rPr>
          <w:rStyle w:val="InlineCode"/>
          <w:highlight w:val="none"/>
        </w:rPr>
        <w:t>some(</w:t>
      </w:r>
      <w:proofErr w:type="gramEnd"/>
      <w:r>
        <w:rPr>
          <w:rStyle w:val="InlineCode"/>
          <w:highlight w:val="none"/>
        </w:rPr>
        <w:t>)</w:t>
      </w:r>
      <w:r>
        <w:t xml:space="preserve"> method returns </w:t>
      </w:r>
      <w:r>
        <w:rPr>
          <w:rStyle w:val="InlineCode"/>
          <w:highlight w:val="none"/>
        </w:rPr>
        <w:t>true</w:t>
      </w:r>
      <w:r>
        <w:t xml:space="preserve"> if at least one element passes the test, otherwise </w:t>
      </w:r>
      <w:r>
        <w:rPr>
          <w:rStyle w:val="InlineCode"/>
          <w:highlight w:val="none"/>
        </w:rPr>
        <w:t>false</w:t>
      </w:r>
      <w:r>
        <w:t>.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Callback Function</w:t>
      </w:r>
      <w:r>
        <w:t xml:space="preserve">: The </w:t>
      </w:r>
      <w:proofErr w:type="gramStart"/>
      <w:r>
        <w:rPr>
          <w:rStyle w:val="InlineCode"/>
          <w:highlight w:val="none"/>
        </w:rPr>
        <w:t>some(</w:t>
      </w:r>
      <w:proofErr w:type="gramEnd"/>
      <w:r>
        <w:rPr>
          <w:rStyle w:val="InlineCode"/>
          <w:highlight w:val="none"/>
        </w:rPr>
        <w:t>)</w:t>
      </w:r>
      <w:r>
        <w:t xml:space="preserve"> method uses a callback function to test elements.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Checking if any elements in an array meet a condition.</w:t>
      </w:r>
    </w:p>
    <w:p w:rsidR="00484D58" w:rsidRDefault="00000000">
      <w:pPr>
        <w:numPr>
          <w:ilvl w:val="0"/>
          <w:numId w:val="1"/>
        </w:numPr>
      </w:pPr>
      <w:r>
        <w:t>Implementing conditional logic based on array contents.</w:t>
      </w:r>
    </w:p>
    <w:p w:rsidR="00484D58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 xml:space="preserve">30. </w:t>
      </w:r>
      <w:proofErr w:type="gramStart"/>
      <w:r>
        <w:rPr>
          <w:rStyle w:val="InlineCode"/>
          <w:b w:val="0"/>
          <w:i w:val="0"/>
          <w:highlight w:val="none"/>
        </w:rPr>
        <w:t>values(</w:t>
      </w:r>
      <w:proofErr w:type="gramEnd"/>
      <w:r>
        <w:rPr>
          <w:rStyle w:val="InlineCode"/>
          <w:b w:val="0"/>
          <w:i w:val="0"/>
          <w:highlight w:val="none"/>
        </w:rPr>
        <w:t>)</w:t>
      </w:r>
    </w:p>
    <w:p w:rsidR="00484D58" w:rsidRDefault="00000000">
      <w:r>
        <w:t xml:space="preserve">In JavaScript, the </w:t>
      </w:r>
      <w:proofErr w:type="gramStart"/>
      <w:r>
        <w:rPr>
          <w:rStyle w:val="InlineCode"/>
          <w:highlight w:val="none"/>
        </w:rPr>
        <w:t>values(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 new array iterator object that contains the values for each index in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Syntax</w:t>
      </w:r>
    </w:p>
    <w:p w:rsidR="00484D58" w:rsidRDefault="00000000">
      <w:pPr>
        <w:pStyle w:val="FencedCodejavascript"/>
      </w:pPr>
      <w:r>
        <w:t xml:space="preserve">let iterator = </w:t>
      </w:r>
      <w:proofErr w:type="spellStart"/>
      <w:proofErr w:type="gramStart"/>
      <w:r>
        <w:t>array.values</w:t>
      </w:r>
      <w:proofErr w:type="spellEnd"/>
      <w:proofErr w:type="gramEnd"/>
      <w:r>
        <w:t>();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Example 1: Basic Usage</w:t>
      </w:r>
    </w:p>
    <w:p w:rsidR="00484D58" w:rsidRDefault="00000000">
      <w:pPr>
        <w:pStyle w:val="FencedCodejavascript"/>
      </w:pPr>
      <w:r>
        <w:t>const array = ["a", "b", "c"];</w:t>
      </w:r>
      <w:r>
        <w:br/>
        <w:t xml:space="preserve">const iterator = </w:t>
      </w:r>
      <w:proofErr w:type="spellStart"/>
      <w:proofErr w:type="gramStart"/>
      <w:r>
        <w:t>array.values</w:t>
      </w:r>
      <w:proofErr w:type="spellEnd"/>
      <w:proofErr w:type="gramEnd"/>
      <w:r>
        <w:t>();</w:t>
      </w:r>
      <w:r>
        <w:br/>
      </w:r>
      <w:r>
        <w:br/>
        <w:t>for (const value of iterator) {</w:t>
      </w:r>
      <w:r>
        <w:br/>
        <w:t xml:space="preserve">    console.log(value);</w:t>
      </w:r>
      <w:r>
        <w:br/>
        <w:t>}</w:t>
      </w:r>
      <w:r>
        <w:br/>
        <w:t>// "a"</w:t>
      </w:r>
      <w:r>
        <w:br/>
        <w:t>// "b"</w:t>
      </w:r>
      <w:r>
        <w:br/>
        <w:t>// "c"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Key Points</w:t>
      </w:r>
    </w:p>
    <w:p w:rsidR="00484D58" w:rsidRDefault="00000000">
      <w:pPr>
        <w:numPr>
          <w:ilvl w:val="0"/>
          <w:numId w:val="1"/>
        </w:numPr>
      </w:pPr>
      <w:r>
        <w:rPr>
          <w:b/>
        </w:rPr>
        <w:t>Iterator Return</w:t>
      </w:r>
      <w:r>
        <w:t xml:space="preserve">: The </w:t>
      </w:r>
      <w:proofErr w:type="gramStart"/>
      <w:r>
        <w:rPr>
          <w:rStyle w:val="InlineCode"/>
          <w:highlight w:val="none"/>
        </w:rPr>
        <w:t>values(</w:t>
      </w:r>
      <w:proofErr w:type="gramEnd"/>
      <w:r>
        <w:rPr>
          <w:rStyle w:val="InlineCode"/>
          <w:highlight w:val="none"/>
        </w:rPr>
        <w:t>)</w:t>
      </w:r>
      <w:r>
        <w:t xml:space="preserve"> method returns an iterator with the values of the array.</w:t>
      </w:r>
    </w:p>
    <w:p w:rsidR="00484D58" w:rsidRDefault="00000000">
      <w:pPr>
        <w:pStyle w:val="Heading3"/>
        <w:rPr>
          <w:b w:val="0"/>
        </w:rPr>
      </w:pPr>
      <w:r>
        <w:rPr>
          <w:b w:val="0"/>
        </w:rPr>
        <w:t>Use Cases</w:t>
      </w:r>
    </w:p>
    <w:p w:rsidR="00484D58" w:rsidRDefault="00000000">
      <w:pPr>
        <w:numPr>
          <w:ilvl w:val="0"/>
          <w:numId w:val="1"/>
        </w:numPr>
      </w:pPr>
      <w:r>
        <w:t>Iterating over array elements.</w:t>
      </w:r>
    </w:p>
    <w:p w:rsidR="00484D58" w:rsidRDefault="00000000">
      <w:pPr>
        <w:numPr>
          <w:ilvl w:val="0"/>
          <w:numId w:val="1"/>
        </w:numPr>
      </w:pPr>
      <w:r>
        <w:t>Implementing algorithms that require array values.</w:t>
      </w:r>
    </w:p>
    <w:sectPr w:rsidR="00484D58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374D7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40CD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8C1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F209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42B6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625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EC9C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5A9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2873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53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58"/>
    <w:rsid w:val="0002470B"/>
    <w:rsid w:val="00241F49"/>
    <w:rsid w:val="002E30B1"/>
    <w:rsid w:val="00484D58"/>
    <w:rsid w:val="009C2277"/>
    <w:rsid w:val="00D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D798"/>
  <w15:docId w15:val="{97597BBA-1B3D-495B-AE49-AA83AD2B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javascript">
    <w:name w:val="FencedCode.javascrip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3688</Words>
  <Characters>21022</Characters>
  <Application>Microsoft Office Word</Application>
  <DocSecurity>0</DocSecurity>
  <Lines>175</Lines>
  <Paragraphs>49</Paragraphs>
  <ScaleCrop>false</ScaleCrop>
  <Company/>
  <LinksUpToDate>false</LinksUpToDate>
  <CharactersWithSpaces>24661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I'm Younz</dc:creator>
  <cp:lastModifiedBy>I'am Younz</cp:lastModifiedBy>
  <cp:revision>3</cp:revision>
  <dcterms:created xsi:type="dcterms:W3CDTF">2024-07-04T18:23:00Z</dcterms:created>
  <dcterms:modified xsi:type="dcterms:W3CDTF">2024-07-04T18:37:00Z</dcterms:modified>
</cp:coreProperties>
</file>