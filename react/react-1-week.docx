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D1760" w14:textId="77777777" w:rsidR="00314A46" w:rsidRPr="0073296B" w:rsidRDefault="00000000">
      <w:pPr>
        <w:pStyle w:val="Heading1"/>
        <w:rPr>
          <w:b w:val="0"/>
          <w:sz w:val="240"/>
          <w:szCs w:val="240"/>
        </w:rPr>
      </w:pPr>
      <w:r w:rsidRPr="0073296B">
        <w:rPr>
          <w:b w:val="0"/>
          <w:sz w:val="240"/>
          <w:szCs w:val="240"/>
        </w:rPr>
        <w:t>React</w:t>
      </w:r>
    </w:p>
    <w:p w14:paraId="04D6A01C" w14:textId="77777777" w:rsidR="00314A46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Outline</w:t>
      </w:r>
    </w:p>
    <w:p w14:paraId="38C90AAB" w14:textId="77777777" w:rsidR="00314A46" w:rsidRDefault="00000000">
      <w:pPr>
        <w:numPr>
          <w:ilvl w:val="0"/>
          <w:numId w:val="1"/>
        </w:numPr>
      </w:pPr>
      <w:r>
        <w:rPr>
          <w:b/>
        </w:rPr>
        <w:t>Introduction to React</w:t>
      </w:r>
    </w:p>
    <w:p w14:paraId="13AB1A51" w14:textId="77777777" w:rsidR="00314A46" w:rsidRDefault="00000000">
      <w:pPr>
        <w:numPr>
          <w:ilvl w:val="1"/>
          <w:numId w:val="2"/>
        </w:numPr>
      </w:pPr>
      <w:r>
        <w:t>What is React?</w:t>
      </w:r>
    </w:p>
    <w:p w14:paraId="261D40E3" w14:textId="77777777" w:rsidR="00314A46" w:rsidRDefault="00000000">
      <w:pPr>
        <w:numPr>
          <w:ilvl w:val="1"/>
          <w:numId w:val="2"/>
        </w:numPr>
      </w:pPr>
      <w:r>
        <w:t>History and Evolution</w:t>
      </w:r>
    </w:p>
    <w:p w14:paraId="4B4F056D" w14:textId="77777777" w:rsidR="00314A46" w:rsidRDefault="00000000">
      <w:pPr>
        <w:numPr>
          <w:ilvl w:val="1"/>
          <w:numId w:val="2"/>
        </w:numPr>
      </w:pPr>
      <w:r>
        <w:t>Benefits of Using React</w:t>
      </w:r>
    </w:p>
    <w:p w14:paraId="319012F2" w14:textId="77777777" w:rsidR="00314A46" w:rsidRDefault="00000000">
      <w:pPr>
        <w:numPr>
          <w:ilvl w:val="0"/>
          <w:numId w:val="1"/>
        </w:numPr>
      </w:pPr>
      <w:r>
        <w:rPr>
          <w:b/>
        </w:rPr>
        <w:t>Setting Up Your Development Environment</w:t>
      </w:r>
    </w:p>
    <w:p w14:paraId="7F339A6A" w14:textId="77777777" w:rsidR="00314A46" w:rsidRDefault="00000000">
      <w:pPr>
        <w:numPr>
          <w:ilvl w:val="1"/>
          <w:numId w:val="2"/>
        </w:numPr>
      </w:pPr>
      <w:r>
        <w:t xml:space="preserve">Installing Node.js and </w:t>
      </w:r>
      <w:proofErr w:type="spellStart"/>
      <w:r>
        <w:t>npm</w:t>
      </w:r>
      <w:proofErr w:type="spellEnd"/>
    </w:p>
    <w:p w14:paraId="79B7BFCD" w14:textId="77777777" w:rsidR="00314A46" w:rsidRDefault="00000000">
      <w:pPr>
        <w:numPr>
          <w:ilvl w:val="1"/>
          <w:numId w:val="2"/>
        </w:numPr>
      </w:pPr>
      <w:r>
        <w:t>Setting Up a React Project with Create React App</w:t>
      </w:r>
    </w:p>
    <w:p w14:paraId="19461FE0" w14:textId="77777777" w:rsidR="00314A46" w:rsidRDefault="00000000">
      <w:pPr>
        <w:numPr>
          <w:ilvl w:val="1"/>
          <w:numId w:val="2"/>
        </w:numPr>
      </w:pPr>
      <w:r>
        <w:t>Overview of the Project Structure</w:t>
      </w:r>
    </w:p>
    <w:p w14:paraId="3241865A" w14:textId="77777777" w:rsidR="00314A46" w:rsidRDefault="00000000">
      <w:pPr>
        <w:numPr>
          <w:ilvl w:val="0"/>
          <w:numId w:val="1"/>
        </w:numPr>
      </w:pPr>
      <w:r>
        <w:rPr>
          <w:b/>
        </w:rPr>
        <w:t>JSX: The Syntax Extension</w:t>
      </w:r>
    </w:p>
    <w:p w14:paraId="16CC0A75" w14:textId="77777777" w:rsidR="00314A46" w:rsidRDefault="00000000">
      <w:pPr>
        <w:numPr>
          <w:ilvl w:val="1"/>
          <w:numId w:val="2"/>
        </w:numPr>
      </w:pPr>
      <w:r>
        <w:t>Understanding JSX</w:t>
      </w:r>
    </w:p>
    <w:p w14:paraId="2CB9E33A" w14:textId="77777777" w:rsidR="00314A46" w:rsidRDefault="00000000">
      <w:pPr>
        <w:numPr>
          <w:ilvl w:val="1"/>
          <w:numId w:val="2"/>
        </w:numPr>
      </w:pPr>
      <w:r>
        <w:t>Embedding Expressions in JSX</w:t>
      </w:r>
    </w:p>
    <w:p w14:paraId="724EEECD" w14:textId="77777777" w:rsidR="00314A46" w:rsidRDefault="00000000">
      <w:pPr>
        <w:numPr>
          <w:ilvl w:val="1"/>
          <w:numId w:val="2"/>
        </w:numPr>
      </w:pPr>
      <w:r>
        <w:t>JSX Best Practices</w:t>
      </w:r>
    </w:p>
    <w:p w14:paraId="592C1A4B" w14:textId="77777777" w:rsidR="00314A46" w:rsidRDefault="00000000">
      <w:pPr>
        <w:numPr>
          <w:ilvl w:val="0"/>
          <w:numId w:val="1"/>
        </w:numPr>
      </w:pPr>
      <w:r>
        <w:rPr>
          <w:b/>
        </w:rPr>
        <w:t>Components in React</w:t>
      </w:r>
    </w:p>
    <w:p w14:paraId="0BF997C6" w14:textId="77777777" w:rsidR="00314A46" w:rsidRDefault="00000000">
      <w:pPr>
        <w:numPr>
          <w:ilvl w:val="1"/>
          <w:numId w:val="2"/>
        </w:numPr>
      </w:pPr>
      <w:r>
        <w:t>Functional vs. Class Components</w:t>
      </w:r>
    </w:p>
    <w:p w14:paraId="01404952" w14:textId="77777777" w:rsidR="00314A46" w:rsidRDefault="00000000">
      <w:pPr>
        <w:numPr>
          <w:ilvl w:val="1"/>
          <w:numId w:val="2"/>
        </w:numPr>
      </w:pPr>
      <w:r>
        <w:t>Creating Your First Component</w:t>
      </w:r>
    </w:p>
    <w:p w14:paraId="1A497FB8" w14:textId="77777777" w:rsidR="00314A46" w:rsidRDefault="00000000">
      <w:pPr>
        <w:numPr>
          <w:ilvl w:val="1"/>
          <w:numId w:val="2"/>
        </w:numPr>
      </w:pPr>
      <w:r>
        <w:t>Component Composition</w:t>
      </w:r>
    </w:p>
    <w:p w14:paraId="10B580C7" w14:textId="77777777" w:rsidR="00314A46" w:rsidRDefault="00000000">
      <w:pPr>
        <w:numPr>
          <w:ilvl w:val="0"/>
          <w:numId w:val="1"/>
        </w:numPr>
      </w:pPr>
      <w:r>
        <w:rPr>
          <w:b/>
        </w:rPr>
        <w:t>State and Props</w:t>
      </w:r>
    </w:p>
    <w:p w14:paraId="1E1A037C" w14:textId="77777777" w:rsidR="00314A46" w:rsidRDefault="00000000">
      <w:pPr>
        <w:numPr>
          <w:ilvl w:val="1"/>
          <w:numId w:val="2"/>
        </w:numPr>
      </w:pPr>
      <w:r>
        <w:t>Understanding State and Props</w:t>
      </w:r>
    </w:p>
    <w:p w14:paraId="67047C2E" w14:textId="77777777" w:rsidR="00314A46" w:rsidRDefault="00000000">
      <w:pPr>
        <w:numPr>
          <w:ilvl w:val="1"/>
          <w:numId w:val="2"/>
        </w:numPr>
      </w:pPr>
      <w:r>
        <w:t>Managing State in Class and Functional Components</w:t>
      </w:r>
    </w:p>
    <w:p w14:paraId="321CE7E3" w14:textId="77777777" w:rsidR="00314A46" w:rsidRDefault="00000000">
      <w:pPr>
        <w:numPr>
          <w:ilvl w:val="1"/>
          <w:numId w:val="2"/>
        </w:numPr>
      </w:pPr>
      <w:r>
        <w:t>Passing Props to Components</w:t>
      </w:r>
    </w:p>
    <w:p w14:paraId="19F8B24E" w14:textId="77777777" w:rsidR="00314A46" w:rsidRDefault="00000000">
      <w:pPr>
        <w:numPr>
          <w:ilvl w:val="0"/>
          <w:numId w:val="1"/>
        </w:numPr>
      </w:pPr>
      <w:r>
        <w:rPr>
          <w:b/>
        </w:rPr>
        <w:t>Event Handling in React</w:t>
      </w:r>
    </w:p>
    <w:p w14:paraId="74DD0EB5" w14:textId="77777777" w:rsidR="00314A46" w:rsidRDefault="00000000">
      <w:pPr>
        <w:numPr>
          <w:ilvl w:val="1"/>
          <w:numId w:val="2"/>
        </w:numPr>
      </w:pPr>
      <w:r>
        <w:t>Handling Events</w:t>
      </w:r>
    </w:p>
    <w:p w14:paraId="5F8A34AE" w14:textId="77777777" w:rsidR="00314A46" w:rsidRDefault="00000000">
      <w:pPr>
        <w:numPr>
          <w:ilvl w:val="1"/>
          <w:numId w:val="2"/>
        </w:numPr>
      </w:pPr>
      <w:r>
        <w:lastRenderedPageBreak/>
        <w:t>Synthetic Events</w:t>
      </w:r>
    </w:p>
    <w:p w14:paraId="5413EC06" w14:textId="77777777" w:rsidR="00314A46" w:rsidRDefault="00000000">
      <w:pPr>
        <w:numPr>
          <w:ilvl w:val="1"/>
          <w:numId w:val="2"/>
        </w:numPr>
      </w:pPr>
      <w:r>
        <w:t>Event Binding</w:t>
      </w:r>
    </w:p>
    <w:p w14:paraId="1B5282D7" w14:textId="77777777" w:rsidR="00314A46" w:rsidRDefault="00000000">
      <w:pPr>
        <w:numPr>
          <w:ilvl w:val="0"/>
          <w:numId w:val="1"/>
        </w:numPr>
      </w:pPr>
      <w:r>
        <w:rPr>
          <w:b/>
        </w:rPr>
        <w:t>Lifecycle Methods</w:t>
      </w:r>
    </w:p>
    <w:p w14:paraId="477231B8" w14:textId="77777777" w:rsidR="00314A46" w:rsidRDefault="00000000">
      <w:pPr>
        <w:numPr>
          <w:ilvl w:val="1"/>
          <w:numId w:val="2"/>
        </w:numPr>
      </w:pPr>
      <w:r>
        <w:t>Overview of Lifecycle Methods</w:t>
      </w:r>
    </w:p>
    <w:p w14:paraId="02EA41DB" w14:textId="77777777" w:rsidR="00314A46" w:rsidRDefault="00000000">
      <w:pPr>
        <w:numPr>
          <w:ilvl w:val="1"/>
          <w:numId w:val="2"/>
        </w:numPr>
      </w:pPr>
      <w:r>
        <w:t>Commonly Used Lifecycle Methods</w:t>
      </w:r>
    </w:p>
    <w:p w14:paraId="6FED1226" w14:textId="77777777" w:rsidR="00314A46" w:rsidRDefault="00000000">
      <w:pPr>
        <w:numPr>
          <w:ilvl w:val="1"/>
          <w:numId w:val="2"/>
        </w:numPr>
      </w:pPr>
      <w:r>
        <w:t>Using Lifecycle Methods in Class Components</w:t>
      </w:r>
    </w:p>
    <w:p w14:paraId="74DE205C" w14:textId="77777777" w:rsidR="00314A46" w:rsidRDefault="00000000">
      <w:pPr>
        <w:numPr>
          <w:ilvl w:val="0"/>
          <w:numId w:val="1"/>
        </w:numPr>
      </w:pPr>
      <w:r>
        <w:rPr>
          <w:b/>
        </w:rPr>
        <w:t>Hooks: The New Way to Handle State and Side Effects</w:t>
      </w:r>
    </w:p>
    <w:p w14:paraId="088C5134" w14:textId="77777777" w:rsidR="00314A46" w:rsidRDefault="00000000">
      <w:pPr>
        <w:numPr>
          <w:ilvl w:val="1"/>
          <w:numId w:val="2"/>
        </w:numPr>
      </w:pPr>
      <w:r>
        <w:t>Introduction to Hooks</w:t>
      </w:r>
    </w:p>
    <w:p w14:paraId="0A13DB09" w14:textId="77777777" w:rsidR="00314A46" w:rsidRDefault="00000000">
      <w:pPr>
        <w:numPr>
          <w:ilvl w:val="1"/>
          <w:numId w:val="2"/>
        </w:numPr>
      </w:pPr>
      <w:r>
        <w:t>Using the State Hook (</w:t>
      </w:r>
      <w:proofErr w:type="spellStart"/>
      <w:r>
        <w:t>useState</w:t>
      </w:r>
      <w:proofErr w:type="spellEnd"/>
      <w:r>
        <w:t>)</w:t>
      </w:r>
    </w:p>
    <w:p w14:paraId="36C6A304" w14:textId="77777777" w:rsidR="00314A46" w:rsidRDefault="00000000">
      <w:pPr>
        <w:numPr>
          <w:ilvl w:val="1"/>
          <w:numId w:val="2"/>
        </w:numPr>
      </w:pPr>
      <w:r>
        <w:t>Using the Effect Hook (</w:t>
      </w:r>
      <w:proofErr w:type="spellStart"/>
      <w:r>
        <w:t>useEffect</w:t>
      </w:r>
      <w:proofErr w:type="spellEnd"/>
      <w:r>
        <w:t>)</w:t>
      </w:r>
    </w:p>
    <w:p w14:paraId="7D689383" w14:textId="77777777" w:rsidR="00314A46" w:rsidRDefault="00000000">
      <w:pPr>
        <w:numPr>
          <w:ilvl w:val="1"/>
          <w:numId w:val="2"/>
        </w:numPr>
      </w:pPr>
      <w:r>
        <w:t>Custom Hooks</w:t>
      </w:r>
    </w:p>
    <w:p w14:paraId="2FEFF83C" w14:textId="77777777" w:rsidR="00314A46" w:rsidRDefault="00000000">
      <w:pPr>
        <w:numPr>
          <w:ilvl w:val="0"/>
          <w:numId w:val="1"/>
        </w:numPr>
      </w:pPr>
      <w:r>
        <w:rPr>
          <w:b/>
        </w:rPr>
        <w:t>Handling Forms in React</w:t>
      </w:r>
    </w:p>
    <w:p w14:paraId="2412E227" w14:textId="77777777" w:rsidR="00314A46" w:rsidRDefault="00000000">
      <w:pPr>
        <w:numPr>
          <w:ilvl w:val="1"/>
          <w:numId w:val="2"/>
        </w:numPr>
      </w:pPr>
      <w:r>
        <w:t>Controlled vs. Uncontrolled Components</w:t>
      </w:r>
    </w:p>
    <w:p w14:paraId="037AA92B" w14:textId="77777777" w:rsidR="00314A46" w:rsidRDefault="00000000">
      <w:pPr>
        <w:numPr>
          <w:ilvl w:val="1"/>
          <w:numId w:val="2"/>
        </w:numPr>
      </w:pPr>
      <w:r>
        <w:t>Handling Form Submissions</w:t>
      </w:r>
    </w:p>
    <w:p w14:paraId="13B8968A" w14:textId="77777777" w:rsidR="00314A46" w:rsidRDefault="00000000">
      <w:pPr>
        <w:numPr>
          <w:ilvl w:val="1"/>
          <w:numId w:val="2"/>
        </w:numPr>
      </w:pPr>
      <w:r>
        <w:t>Validating Form Input</w:t>
      </w:r>
    </w:p>
    <w:p w14:paraId="2B73DD4A" w14:textId="77777777" w:rsidR="00314A46" w:rsidRDefault="00000000">
      <w:pPr>
        <w:numPr>
          <w:ilvl w:val="0"/>
          <w:numId w:val="1"/>
        </w:numPr>
      </w:pPr>
      <w:r>
        <w:rPr>
          <w:b/>
        </w:rPr>
        <w:t>React Router: Navigation in React</w:t>
      </w:r>
    </w:p>
    <w:p w14:paraId="16FD195B" w14:textId="77777777" w:rsidR="00314A46" w:rsidRDefault="00000000">
      <w:pPr>
        <w:numPr>
          <w:ilvl w:val="1"/>
          <w:numId w:val="2"/>
        </w:numPr>
      </w:pPr>
      <w:r>
        <w:t>Setting Up React Router</w:t>
      </w:r>
    </w:p>
    <w:p w14:paraId="06C277C0" w14:textId="77777777" w:rsidR="00314A46" w:rsidRDefault="00000000">
      <w:pPr>
        <w:numPr>
          <w:ilvl w:val="1"/>
          <w:numId w:val="2"/>
        </w:numPr>
      </w:pPr>
      <w:r>
        <w:t>Creating Routes and Links</w:t>
      </w:r>
    </w:p>
    <w:p w14:paraId="6D78C35C" w14:textId="77777777" w:rsidR="00314A46" w:rsidRDefault="00000000">
      <w:pPr>
        <w:numPr>
          <w:ilvl w:val="1"/>
          <w:numId w:val="2"/>
        </w:numPr>
      </w:pPr>
      <w:r>
        <w:t>Route Parameters and Nested Routes</w:t>
      </w:r>
    </w:p>
    <w:p w14:paraId="4CEB8C9E" w14:textId="77777777" w:rsidR="00314A46" w:rsidRDefault="00000000">
      <w:pPr>
        <w:numPr>
          <w:ilvl w:val="0"/>
          <w:numId w:val="1"/>
        </w:numPr>
      </w:pPr>
      <w:r>
        <w:rPr>
          <w:b/>
        </w:rPr>
        <w:t>State Management with Redux</w:t>
      </w:r>
    </w:p>
    <w:p w14:paraId="037E6E55" w14:textId="77777777" w:rsidR="00314A46" w:rsidRDefault="00000000">
      <w:pPr>
        <w:numPr>
          <w:ilvl w:val="1"/>
          <w:numId w:val="2"/>
        </w:numPr>
      </w:pPr>
      <w:r>
        <w:t>Introduction to Redux</w:t>
      </w:r>
    </w:p>
    <w:p w14:paraId="245B59B2" w14:textId="77777777" w:rsidR="00314A46" w:rsidRDefault="00000000">
      <w:pPr>
        <w:numPr>
          <w:ilvl w:val="1"/>
          <w:numId w:val="2"/>
        </w:numPr>
      </w:pPr>
      <w:r>
        <w:t>Setting Up Redux in a React Project</w:t>
      </w:r>
    </w:p>
    <w:p w14:paraId="5F8CB896" w14:textId="77777777" w:rsidR="00314A46" w:rsidRDefault="00000000">
      <w:pPr>
        <w:numPr>
          <w:ilvl w:val="1"/>
          <w:numId w:val="2"/>
        </w:numPr>
      </w:pPr>
      <w:r>
        <w:t>Actions, Reducers, and Store</w:t>
      </w:r>
    </w:p>
    <w:p w14:paraId="349231CD" w14:textId="77777777" w:rsidR="00314A46" w:rsidRDefault="00000000">
      <w:pPr>
        <w:numPr>
          <w:ilvl w:val="1"/>
          <w:numId w:val="2"/>
        </w:numPr>
      </w:pPr>
      <w:r>
        <w:t>Connecting Redux with React Components</w:t>
      </w:r>
    </w:p>
    <w:p w14:paraId="678D611C" w14:textId="77777777" w:rsidR="00314A46" w:rsidRDefault="00000000">
      <w:pPr>
        <w:numPr>
          <w:ilvl w:val="0"/>
          <w:numId w:val="1"/>
        </w:numPr>
      </w:pPr>
      <w:r>
        <w:rPr>
          <w:b/>
        </w:rPr>
        <w:t>Styling in React</w:t>
      </w:r>
    </w:p>
    <w:p w14:paraId="35D34EA2" w14:textId="77777777" w:rsidR="00314A46" w:rsidRDefault="00000000">
      <w:pPr>
        <w:numPr>
          <w:ilvl w:val="1"/>
          <w:numId w:val="2"/>
        </w:numPr>
      </w:pPr>
      <w:r>
        <w:t>CSS-in-JS</w:t>
      </w:r>
    </w:p>
    <w:p w14:paraId="067C6011" w14:textId="77777777" w:rsidR="00314A46" w:rsidRDefault="00000000">
      <w:pPr>
        <w:numPr>
          <w:ilvl w:val="1"/>
          <w:numId w:val="2"/>
        </w:numPr>
      </w:pPr>
      <w:r>
        <w:t>Styled Components</w:t>
      </w:r>
    </w:p>
    <w:p w14:paraId="6C7E1D07" w14:textId="77777777" w:rsidR="00314A46" w:rsidRDefault="00000000">
      <w:pPr>
        <w:numPr>
          <w:ilvl w:val="1"/>
          <w:numId w:val="2"/>
        </w:numPr>
      </w:pPr>
      <w:r>
        <w:t>CSS Modules</w:t>
      </w:r>
    </w:p>
    <w:p w14:paraId="3D2C7FDE" w14:textId="77777777" w:rsidR="00314A46" w:rsidRDefault="00000000">
      <w:pPr>
        <w:numPr>
          <w:ilvl w:val="0"/>
          <w:numId w:val="1"/>
        </w:numPr>
      </w:pPr>
      <w:r>
        <w:rPr>
          <w:b/>
        </w:rPr>
        <w:t>Fetching Data</w:t>
      </w:r>
    </w:p>
    <w:p w14:paraId="6F3237E5" w14:textId="77777777" w:rsidR="00314A46" w:rsidRDefault="00000000">
      <w:pPr>
        <w:numPr>
          <w:ilvl w:val="1"/>
          <w:numId w:val="2"/>
        </w:numPr>
      </w:pPr>
      <w:r>
        <w:t>Using Fetch API</w:t>
      </w:r>
    </w:p>
    <w:p w14:paraId="74973AA2" w14:textId="77777777" w:rsidR="00314A46" w:rsidRDefault="00000000">
      <w:pPr>
        <w:numPr>
          <w:ilvl w:val="1"/>
          <w:numId w:val="2"/>
        </w:numPr>
      </w:pPr>
      <w:r>
        <w:lastRenderedPageBreak/>
        <w:t>Using Axios</w:t>
      </w:r>
    </w:p>
    <w:p w14:paraId="68B14F29" w14:textId="77777777" w:rsidR="00314A46" w:rsidRDefault="00000000">
      <w:pPr>
        <w:numPr>
          <w:ilvl w:val="1"/>
          <w:numId w:val="2"/>
        </w:numPr>
      </w:pPr>
      <w:r>
        <w:t>Handling Asynchronous Operations</w:t>
      </w:r>
    </w:p>
    <w:p w14:paraId="7536D0E7" w14:textId="77777777" w:rsidR="00314A46" w:rsidRDefault="00000000">
      <w:pPr>
        <w:numPr>
          <w:ilvl w:val="0"/>
          <w:numId w:val="1"/>
        </w:numPr>
      </w:pPr>
      <w:r>
        <w:rPr>
          <w:b/>
        </w:rPr>
        <w:t>Testing in React</w:t>
      </w:r>
    </w:p>
    <w:p w14:paraId="52F9152B" w14:textId="77777777" w:rsidR="00314A46" w:rsidRDefault="00000000">
      <w:pPr>
        <w:numPr>
          <w:ilvl w:val="1"/>
          <w:numId w:val="2"/>
        </w:numPr>
      </w:pPr>
      <w:r>
        <w:t>Introduction to Testing</w:t>
      </w:r>
    </w:p>
    <w:p w14:paraId="38ADF826" w14:textId="77777777" w:rsidR="00314A46" w:rsidRDefault="00000000">
      <w:pPr>
        <w:numPr>
          <w:ilvl w:val="1"/>
          <w:numId w:val="2"/>
        </w:numPr>
      </w:pPr>
      <w:r>
        <w:t>Testing Components with Jest and React Testing Library</w:t>
      </w:r>
    </w:p>
    <w:p w14:paraId="0515A85E" w14:textId="77777777" w:rsidR="00314A46" w:rsidRDefault="00000000">
      <w:pPr>
        <w:numPr>
          <w:ilvl w:val="1"/>
          <w:numId w:val="2"/>
        </w:numPr>
      </w:pPr>
      <w:r>
        <w:t>Snapshot Testing</w:t>
      </w:r>
    </w:p>
    <w:p w14:paraId="2AE8DA78" w14:textId="77777777" w:rsidR="00314A46" w:rsidRDefault="00000000">
      <w:pPr>
        <w:numPr>
          <w:ilvl w:val="0"/>
          <w:numId w:val="1"/>
        </w:numPr>
      </w:pPr>
      <w:r>
        <w:rPr>
          <w:b/>
        </w:rPr>
        <w:t>Deploying React Applications</w:t>
      </w:r>
    </w:p>
    <w:p w14:paraId="4211E989" w14:textId="77777777" w:rsidR="00314A46" w:rsidRDefault="00000000">
      <w:pPr>
        <w:numPr>
          <w:ilvl w:val="1"/>
          <w:numId w:val="2"/>
        </w:numPr>
      </w:pPr>
      <w:r>
        <w:t>Building for Production</w:t>
      </w:r>
    </w:p>
    <w:p w14:paraId="44391299" w14:textId="77777777" w:rsidR="00314A46" w:rsidRDefault="00000000">
      <w:pPr>
        <w:numPr>
          <w:ilvl w:val="1"/>
          <w:numId w:val="2"/>
        </w:numPr>
      </w:pPr>
      <w:r>
        <w:t>Deploying to GitHub Pages</w:t>
      </w:r>
    </w:p>
    <w:p w14:paraId="5C8B4BA6" w14:textId="77777777" w:rsidR="00314A46" w:rsidRDefault="00000000">
      <w:pPr>
        <w:numPr>
          <w:ilvl w:val="1"/>
          <w:numId w:val="2"/>
        </w:numPr>
      </w:pPr>
      <w:r>
        <w:t xml:space="preserve">Deploying to </w:t>
      </w:r>
      <w:proofErr w:type="spellStart"/>
      <w:r>
        <w:t>Vercel</w:t>
      </w:r>
      <w:proofErr w:type="spellEnd"/>
      <w:r>
        <w:t xml:space="preserve"> or Netlify</w:t>
      </w:r>
    </w:p>
    <w:p w14:paraId="66E217DD" w14:textId="77777777" w:rsidR="00314A46" w:rsidRDefault="00000000">
      <w:pPr>
        <w:numPr>
          <w:ilvl w:val="0"/>
          <w:numId w:val="1"/>
        </w:numPr>
      </w:pPr>
      <w:r>
        <w:rPr>
          <w:b/>
        </w:rPr>
        <w:t>Advanced Topics</w:t>
      </w:r>
    </w:p>
    <w:p w14:paraId="0ABA5D18" w14:textId="77777777" w:rsidR="00314A46" w:rsidRDefault="00000000">
      <w:pPr>
        <w:numPr>
          <w:ilvl w:val="1"/>
          <w:numId w:val="2"/>
        </w:numPr>
      </w:pPr>
      <w:r>
        <w:t>Context API</w:t>
      </w:r>
    </w:p>
    <w:p w14:paraId="2A921319" w14:textId="77777777" w:rsidR="00314A46" w:rsidRDefault="00000000">
      <w:pPr>
        <w:numPr>
          <w:ilvl w:val="1"/>
          <w:numId w:val="2"/>
        </w:numPr>
      </w:pPr>
      <w:r>
        <w:t>React Performance Optimization</w:t>
      </w:r>
    </w:p>
    <w:p w14:paraId="40F37475" w14:textId="77777777" w:rsidR="00314A46" w:rsidRDefault="00000000">
      <w:pPr>
        <w:numPr>
          <w:ilvl w:val="1"/>
          <w:numId w:val="2"/>
        </w:numPr>
      </w:pPr>
      <w:r>
        <w:t>Server-Side Rendering (SSR) with Next.js</w:t>
      </w:r>
    </w:p>
    <w:p w14:paraId="56C78631" w14:textId="77777777" w:rsidR="00314A46" w:rsidRDefault="00000000">
      <w:pPr>
        <w:numPr>
          <w:ilvl w:val="0"/>
          <w:numId w:val="1"/>
        </w:numPr>
      </w:pPr>
      <w:r>
        <w:rPr>
          <w:b/>
        </w:rPr>
        <w:t>Conclusion</w:t>
      </w:r>
    </w:p>
    <w:p w14:paraId="3F73EFE6" w14:textId="77777777" w:rsidR="00314A46" w:rsidRDefault="00000000">
      <w:pPr>
        <w:numPr>
          <w:ilvl w:val="1"/>
          <w:numId w:val="2"/>
        </w:numPr>
      </w:pPr>
      <w:r>
        <w:t>Summary of Key Points</w:t>
      </w:r>
    </w:p>
    <w:p w14:paraId="5DC72C2F" w14:textId="77777777" w:rsidR="00314A46" w:rsidRDefault="00000000">
      <w:pPr>
        <w:numPr>
          <w:ilvl w:val="1"/>
          <w:numId w:val="2"/>
        </w:numPr>
      </w:pPr>
      <w:r>
        <w:t>Further Learning Resources</w:t>
      </w:r>
    </w:p>
    <w:p w14:paraId="3CF6FAEA" w14:textId="77777777" w:rsidR="00314A46" w:rsidRDefault="00000000">
      <w:pPr>
        <w:numPr>
          <w:ilvl w:val="1"/>
          <w:numId w:val="2"/>
        </w:numPr>
      </w:pPr>
      <w:r>
        <w:t>Final Thoughts</w:t>
      </w:r>
    </w:p>
    <w:p w14:paraId="6A04B5CD" w14:textId="77777777" w:rsidR="00314A46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Daily Plan</w:t>
      </w:r>
    </w:p>
    <w:p w14:paraId="51BF6EA9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Day 1: Introduction and Setup</w:t>
      </w:r>
    </w:p>
    <w:p w14:paraId="38052688" w14:textId="77777777" w:rsidR="00314A46" w:rsidRDefault="00000000">
      <w:pPr>
        <w:numPr>
          <w:ilvl w:val="0"/>
          <w:numId w:val="2"/>
        </w:numPr>
      </w:pPr>
      <w:r>
        <w:t>Write the introduction chapter.</w:t>
      </w:r>
    </w:p>
    <w:p w14:paraId="38A400C7" w14:textId="77777777" w:rsidR="00314A46" w:rsidRDefault="00000000">
      <w:pPr>
        <w:numPr>
          <w:ilvl w:val="0"/>
          <w:numId w:val="2"/>
        </w:numPr>
      </w:pPr>
      <w:r>
        <w:t>Describe the process of setting up the development environment.</w:t>
      </w:r>
    </w:p>
    <w:p w14:paraId="06BEB62D" w14:textId="77777777" w:rsidR="00314A46" w:rsidRDefault="00000000">
      <w:pPr>
        <w:numPr>
          <w:ilvl w:val="0"/>
          <w:numId w:val="2"/>
        </w:numPr>
      </w:pPr>
      <w:r>
        <w:t>Provide a walkthrough of creating a new React project.</w:t>
      </w:r>
    </w:p>
    <w:p w14:paraId="5D5F94B1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Day 2: JSX and Components</w:t>
      </w:r>
    </w:p>
    <w:p w14:paraId="36D83AEB" w14:textId="77777777" w:rsidR="00314A46" w:rsidRDefault="00000000">
      <w:pPr>
        <w:numPr>
          <w:ilvl w:val="0"/>
          <w:numId w:val="2"/>
        </w:numPr>
      </w:pPr>
      <w:r>
        <w:t>Explain JSX syntax and its best practices.</w:t>
      </w:r>
    </w:p>
    <w:p w14:paraId="20592370" w14:textId="77777777" w:rsidR="00314A46" w:rsidRDefault="00000000">
      <w:pPr>
        <w:numPr>
          <w:ilvl w:val="0"/>
          <w:numId w:val="2"/>
        </w:numPr>
      </w:pPr>
      <w:r>
        <w:t>Write about functional and class components.</w:t>
      </w:r>
    </w:p>
    <w:p w14:paraId="16B13FE7" w14:textId="77777777" w:rsidR="00314A46" w:rsidRDefault="00000000">
      <w:pPr>
        <w:numPr>
          <w:ilvl w:val="0"/>
          <w:numId w:val="2"/>
        </w:numPr>
      </w:pPr>
      <w:r>
        <w:t>Show examples of creating and composing components.</w:t>
      </w:r>
    </w:p>
    <w:p w14:paraId="28ED4DF2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Day 3: State, Props, and Event Handling</w:t>
      </w:r>
    </w:p>
    <w:p w14:paraId="32D40C44" w14:textId="77777777" w:rsidR="00314A46" w:rsidRDefault="00000000">
      <w:pPr>
        <w:numPr>
          <w:ilvl w:val="0"/>
          <w:numId w:val="2"/>
        </w:numPr>
      </w:pPr>
      <w:r>
        <w:t>Write about state and props.</w:t>
      </w:r>
    </w:p>
    <w:p w14:paraId="0BE74DE5" w14:textId="77777777" w:rsidR="00314A46" w:rsidRDefault="00000000">
      <w:pPr>
        <w:numPr>
          <w:ilvl w:val="0"/>
          <w:numId w:val="2"/>
        </w:numPr>
      </w:pPr>
      <w:r>
        <w:t>Explain event handling in React with examples.</w:t>
      </w:r>
    </w:p>
    <w:p w14:paraId="43A3FEB7" w14:textId="77777777" w:rsidR="00314A46" w:rsidRDefault="00000000">
      <w:pPr>
        <w:pStyle w:val="Heading3"/>
        <w:rPr>
          <w:b w:val="0"/>
        </w:rPr>
      </w:pPr>
      <w:r>
        <w:rPr>
          <w:b w:val="0"/>
        </w:rPr>
        <w:lastRenderedPageBreak/>
        <w:t>Day 4: Lifecycle Methods and Hooks</w:t>
      </w:r>
    </w:p>
    <w:p w14:paraId="056F98FC" w14:textId="77777777" w:rsidR="00314A46" w:rsidRDefault="00000000">
      <w:pPr>
        <w:numPr>
          <w:ilvl w:val="0"/>
          <w:numId w:val="2"/>
        </w:numPr>
      </w:pPr>
      <w:r>
        <w:t>Cover lifecycle methods in class components.</w:t>
      </w:r>
    </w:p>
    <w:p w14:paraId="254CC19B" w14:textId="77777777" w:rsidR="00314A46" w:rsidRDefault="00000000">
      <w:pPr>
        <w:numPr>
          <w:ilvl w:val="0"/>
          <w:numId w:val="2"/>
        </w:numPr>
      </w:pPr>
      <w:r>
        <w:t xml:space="preserve">Introduce hooks and explain </w:t>
      </w:r>
      <w:proofErr w:type="spellStart"/>
      <w:r>
        <w:rPr>
          <w:rStyle w:val="InlineCode"/>
          <w:highlight w:val="none"/>
        </w:rPr>
        <w:t>useState</w:t>
      </w:r>
      <w:proofErr w:type="spellEnd"/>
      <w:r>
        <w:t xml:space="preserve"> and </w:t>
      </w:r>
      <w:proofErr w:type="spellStart"/>
      <w:r>
        <w:rPr>
          <w:rStyle w:val="InlineCode"/>
          <w:highlight w:val="none"/>
        </w:rPr>
        <w:t>useEffect</w:t>
      </w:r>
      <w:proofErr w:type="spellEnd"/>
      <w:r>
        <w:t>.</w:t>
      </w:r>
    </w:p>
    <w:p w14:paraId="0CAC2AC8" w14:textId="77777777" w:rsidR="00314A46" w:rsidRDefault="00000000">
      <w:pPr>
        <w:numPr>
          <w:ilvl w:val="0"/>
          <w:numId w:val="2"/>
        </w:numPr>
      </w:pPr>
      <w:r>
        <w:t>Provide examples of custom hooks.</w:t>
      </w:r>
    </w:p>
    <w:p w14:paraId="43F1FB78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Day 5: Forms, Routing, and Redux</w:t>
      </w:r>
    </w:p>
    <w:p w14:paraId="35490901" w14:textId="77777777" w:rsidR="00314A46" w:rsidRDefault="00000000">
      <w:pPr>
        <w:numPr>
          <w:ilvl w:val="0"/>
          <w:numId w:val="2"/>
        </w:numPr>
      </w:pPr>
      <w:r>
        <w:t>Write about handling forms in React.</w:t>
      </w:r>
    </w:p>
    <w:p w14:paraId="4DEB401B" w14:textId="77777777" w:rsidR="00314A46" w:rsidRDefault="00000000">
      <w:pPr>
        <w:numPr>
          <w:ilvl w:val="0"/>
          <w:numId w:val="2"/>
        </w:numPr>
      </w:pPr>
      <w:r>
        <w:t>Cover React Router for navigation.</w:t>
      </w:r>
    </w:p>
    <w:p w14:paraId="5507365B" w14:textId="77777777" w:rsidR="00314A46" w:rsidRDefault="00000000">
      <w:pPr>
        <w:numPr>
          <w:ilvl w:val="0"/>
          <w:numId w:val="2"/>
        </w:numPr>
      </w:pPr>
      <w:r>
        <w:t>Introduce Redux and explain how to set it up in a React project.</w:t>
      </w:r>
    </w:p>
    <w:p w14:paraId="10BD2624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Day 6: Styling, Data Fetching, and Testing</w:t>
      </w:r>
    </w:p>
    <w:p w14:paraId="436CE7D4" w14:textId="77777777" w:rsidR="00314A46" w:rsidRDefault="00000000">
      <w:pPr>
        <w:numPr>
          <w:ilvl w:val="0"/>
          <w:numId w:val="2"/>
        </w:numPr>
      </w:pPr>
      <w:r>
        <w:t>Write about different styling approaches in React.</w:t>
      </w:r>
    </w:p>
    <w:p w14:paraId="4406850F" w14:textId="77777777" w:rsidR="00314A46" w:rsidRDefault="00000000">
      <w:pPr>
        <w:numPr>
          <w:ilvl w:val="0"/>
          <w:numId w:val="2"/>
        </w:numPr>
      </w:pPr>
      <w:r>
        <w:t>Explain how to fetch data using Fetch API and Axios.</w:t>
      </w:r>
    </w:p>
    <w:p w14:paraId="492B7082" w14:textId="77777777" w:rsidR="00314A46" w:rsidRDefault="00000000">
      <w:pPr>
        <w:numPr>
          <w:ilvl w:val="0"/>
          <w:numId w:val="2"/>
        </w:numPr>
      </w:pPr>
      <w:r>
        <w:t>Cover testing components with Jest and React Testing Library.</w:t>
      </w:r>
    </w:p>
    <w:p w14:paraId="2287FFD3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Day 7: Deployment and Advanced Topics</w:t>
      </w:r>
    </w:p>
    <w:p w14:paraId="566DF7E6" w14:textId="77777777" w:rsidR="00314A46" w:rsidRDefault="00000000">
      <w:pPr>
        <w:numPr>
          <w:ilvl w:val="0"/>
          <w:numId w:val="2"/>
        </w:numPr>
      </w:pPr>
      <w:r>
        <w:t>Write about deploying React applications.</w:t>
      </w:r>
    </w:p>
    <w:p w14:paraId="53CC1FE0" w14:textId="77777777" w:rsidR="00314A46" w:rsidRDefault="00000000">
      <w:pPr>
        <w:numPr>
          <w:ilvl w:val="0"/>
          <w:numId w:val="2"/>
        </w:numPr>
      </w:pPr>
      <w:r>
        <w:t>Cover advanced topics like Context API, performance optimization, and SSR with Next.js.</w:t>
      </w:r>
    </w:p>
    <w:p w14:paraId="58EFAEBD" w14:textId="77777777" w:rsidR="00314A46" w:rsidRDefault="00000000">
      <w:pPr>
        <w:numPr>
          <w:ilvl w:val="0"/>
          <w:numId w:val="2"/>
        </w:numPr>
      </w:pPr>
      <w:r>
        <w:t>Conclude the eBook with a summary and further resources.</w:t>
      </w:r>
    </w:p>
    <w:p w14:paraId="7E0F64BE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Final Steps</w:t>
      </w:r>
    </w:p>
    <w:p w14:paraId="2F98D64B" w14:textId="77777777" w:rsidR="00314A46" w:rsidRDefault="00000000">
      <w:pPr>
        <w:numPr>
          <w:ilvl w:val="0"/>
          <w:numId w:val="2"/>
        </w:numPr>
      </w:pPr>
      <w:r>
        <w:t>Review and edit the content for clarity and accuracy.</w:t>
      </w:r>
    </w:p>
    <w:p w14:paraId="1561CC19" w14:textId="77777777" w:rsidR="00314A46" w:rsidRDefault="00000000">
      <w:pPr>
        <w:numPr>
          <w:ilvl w:val="0"/>
          <w:numId w:val="2"/>
        </w:numPr>
      </w:pPr>
      <w:r>
        <w:t>Format the eBook and add images/screenshots where necessary.</w:t>
      </w:r>
    </w:p>
    <w:p w14:paraId="63DF8E2E" w14:textId="77777777" w:rsidR="00314A46" w:rsidRDefault="00000000">
      <w:pPr>
        <w:numPr>
          <w:ilvl w:val="0"/>
          <w:numId w:val="2"/>
        </w:numPr>
      </w:pPr>
      <w:r>
        <w:t>Compile the eBook into a PDF or other desired formats.</w:t>
      </w:r>
    </w:p>
    <w:p w14:paraId="125E7645" w14:textId="77777777" w:rsidR="00314A46" w:rsidRDefault="00000000">
      <w:r>
        <w:t>By following this plan, you should be able to create a comprehensive React developer eBook in one week. Good luck!</w:t>
      </w:r>
    </w:p>
    <w:p w14:paraId="4CEBFCB3" w14:textId="77777777" w:rsidR="00314A46" w:rsidRDefault="00000000">
      <w:r>
        <w:t>Sure! I'll provide a detailed explanation with code examples for each topic. Let's start with the first few topics. If you need further topics, just let me know, and I will continue from where we left off.</w:t>
      </w:r>
    </w:p>
    <w:p w14:paraId="144A2B62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1. Introduction to React</w:t>
      </w:r>
    </w:p>
    <w:p w14:paraId="7C6F0598" w14:textId="77777777" w:rsidR="00314A46" w:rsidRDefault="00000000">
      <w:r>
        <w:rPr>
          <w:b/>
        </w:rPr>
        <w:t>What is React?</w:t>
      </w:r>
      <w:r>
        <w:br/>
        <w:t>React is a JavaScript library for building user interfaces. It was developed by Facebook and is used for creating single-page applications. React allows developers to build web applications that can update and render efficiently in response to data changes.</w:t>
      </w:r>
    </w:p>
    <w:p w14:paraId="4A36A4DC" w14:textId="77777777" w:rsidR="00314A46" w:rsidRDefault="00000000">
      <w:r>
        <w:rPr>
          <w:b/>
        </w:rPr>
        <w:t>History and Evolution</w:t>
      </w:r>
      <w:r>
        <w:br/>
        <w:t>React was first released in 2013. It introduced the concept of a virtual DOM, which improved performance by minimizing direct manipulations of the DOM. Over time, React has evolved with new features like hooks and concurrent mode.</w:t>
      </w:r>
    </w:p>
    <w:p w14:paraId="2D5F6384" w14:textId="77777777" w:rsidR="00314A46" w:rsidRDefault="00000000">
      <w:r>
        <w:rPr>
          <w:b/>
        </w:rPr>
        <w:lastRenderedPageBreak/>
        <w:t>Benefits of Using React</w:t>
      </w:r>
    </w:p>
    <w:p w14:paraId="3F797F64" w14:textId="77777777" w:rsidR="00314A46" w:rsidRDefault="00000000">
      <w:pPr>
        <w:numPr>
          <w:ilvl w:val="0"/>
          <w:numId w:val="2"/>
        </w:numPr>
      </w:pPr>
      <w:r>
        <w:rPr>
          <w:b/>
        </w:rPr>
        <w:t>Component-Based</w:t>
      </w:r>
      <w:r>
        <w:t>: Build encapsulated components that manage their own state.</w:t>
      </w:r>
    </w:p>
    <w:p w14:paraId="33190143" w14:textId="77777777" w:rsidR="00314A46" w:rsidRDefault="00000000">
      <w:pPr>
        <w:numPr>
          <w:ilvl w:val="0"/>
          <w:numId w:val="2"/>
        </w:numPr>
      </w:pPr>
      <w:r>
        <w:rPr>
          <w:b/>
        </w:rPr>
        <w:t>Declarative</w:t>
      </w:r>
      <w:r>
        <w:t>: React makes it easy to create interactive UIs with its declarative approach.</w:t>
      </w:r>
    </w:p>
    <w:p w14:paraId="61522A53" w14:textId="77777777" w:rsidR="00314A46" w:rsidRDefault="00000000">
      <w:pPr>
        <w:numPr>
          <w:ilvl w:val="0"/>
          <w:numId w:val="2"/>
        </w:numPr>
      </w:pPr>
      <w:r>
        <w:rPr>
          <w:b/>
        </w:rPr>
        <w:t>Learn Once, Write Anywhere</w:t>
      </w:r>
      <w:r>
        <w:t>: React can be used to develop applications for web, mobile, and desktop.</w:t>
      </w:r>
    </w:p>
    <w:p w14:paraId="282E9AD4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2. Setting Up Your Development Environment</w:t>
      </w:r>
    </w:p>
    <w:p w14:paraId="1EF68757" w14:textId="77777777" w:rsidR="00314A46" w:rsidRDefault="00000000">
      <w:r>
        <w:rPr>
          <w:b/>
        </w:rPr>
        <w:t xml:space="preserve">Installing Node.js and </w:t>
      </w:r>
      <w:proofErr w:type="spellStart"/>
      <w:r>
        <w:rPr>
          <w:b/>
        </w:rPr>
        <w:t>npm</w:t>
      </w:r>
      <w:proofErr w:type="spellEnd"/>
      <w:r>
        <w:br/>
        <w:t xml:space="preserve">Node.js is a JavaScript runtime, and </w:t>
      </w:r>
      <w:proofErr w:type="spellStart"/>
      <w:r>
        <w:t>npm</w:t>
      </w:r>
      <w:proofErr w:type="spellEnd"/>
      <w:r>
        <w:t xml:space="preserve"> is the package manager for Node.js.</w:t>
      </w:r>
    </w:p>
    <w:p w14:paraId="72B2E3A7" w14:textId="77777777" w:rsidR="00314A46" w:rsidRDefault="00000000">
      <w:pPr>
        <w:pStyle w:val="FencedCodebash"/>
      </w:pPr>
      <w:r>
        <w:t># Download and install Node.js from https://nodejs.org/</w:t>
      </w:r>
      <w:r>
        <w:br/>
        <w:t># Verify installation</w:t>
      </w:r>
      <w:r>
        <w:br/>
        <w:t>node -v</w:t>
      </w:r>
      <w:r>
        <w:br/>
      </w:r>
      <w:proofErr w:type="spellStart"/>
      <w:r>
        <w:t>npm</w:t>
      </w:r>
      <w:proofErr w:type="spellEnd"/>
      <w:r>
        <w:t xml:space="preserve"> -v</w:t>
      </w:r>
    </w:p>
    <w:p w14:paraId="53D46FB5" w14:textId="77777777" w:rsidR="00314A46" w:rsidRDefault="00000000">
      <w:r>
        <w:rPr>
          <w:b/>
        </w:rPr>
        <w:t>Setting Up a React Project with Create React App</w:t>
      </w:r>
      <w:r>
        <w:br/>
        <w:t>Create React App is a tool to set up a modern web app by running one command.</w:t>
      </w:r>
    </w:p>
    <w:p w14:paraId="17CE5E47" w14:textId="77777777" w:rsidR="00314A46" w:rsidRDefault="00000000">
      <w:pPr>
        <w:pStyle w:val="FencedCodebash"/>
      </w:pPr>
      <w:r>
        <w:t># Install Create React App globally</w:t>
      </w:r>
      <w:r>
        <w:br/>
      </w:r>
      <w:proofErr w:type="spellStart"/>
      <w:r>
        <w:t>npm</w:t>
      </w:r>
      <w:proofErr w:type="spellEnd"/>
      <w:r>
        <w:t xml:space="preserve"> install -g create-react-app</w:t>
      </w:r>
      <w:r>
        <w:br/>
      </w:r>
      <w:r>
        <w:br/>
        <w:t># Create a new React project</w:t>
      </w:r>
      <w:r>
        <w:br/>
        <w:t>create-react-app my-react-app</w:t>
      </w:r>
      <w:r>
        <w:br/>
      </w:r>
      <w:r>
        <w:br/>
        <w:t># Navigate into the project directory</w:t>
      </w:r>
      <w:r>
        <w:br/>
        <w:t>cd my-react-app</w:t>
      </w:r>
      <w:r>
        <w:br/>
      </w:r>
      <w:r>
        <w:br/>
        <w:t># Start the development server</w:t>
      </w:r>
      <w:r>
        <w:br/>
      </w:r>
      <w:proofErr w:type="spellStart"/>
      <w:r>
        <w:t>npm</w:t>
      </w:r>
      <w:proofErr w:type="spellEnd"/>
      <w:r>
        <w:t xml:space="preserve"> start</w:t>
      </w:r>
    </w:p>
    <w:p w14:paraId="6303965E" w14:textId="77777777" w:rsidR="00314A46" w:rsidRDefault="00000000">
      <w:r>
        <w:rPr>
          <w:b/>
        </w:rPr>
        <w:t>Overview of the Project Structure</w:t>
      </w:r>
      <w:r>
        <w:br/>
        <w:t>After setting up the project, you will see a directory structure like this:</w:t>
      </w:r>
    </w:p>
    <w:p w14:paraId="1BAC866B" w14:textId="77777777" w:rsidR="00314A46" w:rsidRDefault="00000000">
      <w:pPr>
        <w:pStyle w:val="FencedCode"/>
      </w:pPr>
      <w:r>
        <w:t>my-react-app/</w:t>
      </w:r>
      <w:r>
        <w:br/>
        <w:t xml:space="preserve">├── </w:t>
      </w:r>
      <w:proofErr w:type="spellStart"/>
      <w:r>
        <w:t>node_modules</w:t>
      </w:r>
      <w:proofErr w:type="spellEnd"/>
      <w:r>
        <w:t>/</w:t>
      </w:r>
      <w:r>
        <w:br/>
        <w:t>├── public/</w:t>
      </w:r>
      <w:r>
        <w:br/>
        <w:t xml:space="preserve">├── </w:t>
      </w:r>
      <w:proofErr w:type="spellStart"/>
      <w:r>
        <w:t>src</w:t>
      </w:r>
      <w:proofErr w:type="spellEnd"/>
      <w:r>
        <w:t>/</w:t>
      </w:r>
      <w:r>
        <w:br/>
        <w:t>│   ├── App.css</w:t>
      </w:r>
      <w:r>
        <w:br/>
        <w:t>│   ├── App.js</w:t>
      </w:r>
      <w:r>
        <w:br/>
        <w:t>│   ├── App.test.js</w:t>
      </w:r>
      <w:r>
        <w:br/>
        <w:t>│   ├── index.css</w:t>
      </w:r>
      <w:r>
        <w:br/>
        <w:t>│   ├── index.js</w:t>
      </w:r>
      <w:r>
        <w:br/>
        <w:t xml:space="preserve">│   └── </w:t>
      </w:r>
      <w:proofErr w:type="spellStart"/>
      <w:r>
        <w:t>logo.svg</w:t>
      </w:r>
      <w:proofErr w:type="spellEnd"/>
      <w:r>
        <w:br/>
        <w:t>├─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  <w:r>
        <w:br/>
        <w:t xml:space="preserve">├── </w:t>
      </w:r>
      <w:proofErr w:type="spellStart"/>
      <w:r>
        <w:t>package.json</w:t>
      </w:r>
      <w:proofErr w:type="spellEnd"/>
      <w:r>
        <w:br/>
        <w:t>├── README.md</w:t>
      </w:r>
      <w:r>
        <w:br/>
        <w:t xml:space="preserve">└── </w:t>
      </w:r>
      <w:proofErr w:type="spellStart"/>
      <w:r>
        <w:t>yarn.lock</w:t>
      </w:r>
      <w:proofErr w:type="spellEnd"/>
    </w:p>
    <w:p w14:paraId="44AD6A6C" w14:textId="77777777" w:rsidR="00314A46" w:rsidRDefault="00000000">
      <w:pPr>
        <w:pStyle w:val="Heading3"/>
        <w:rPr>
          <w:b w:val="0"/>
        </w:rPr>
      </w:pPr>
      <w:r>
        <w:rPr>
          <w:b w:val="0"/>
        </w:rPr>
        <w:lastRenderedPageBreak/>
        <w:t>3. JSX: The Syntax Extension</w:t>
      </w:r>
    </w:p>
    <w:p w14:paraId="4BD889E0" w14:textId="77777777" w:rsidR="00314A46" w:rsidRDefault="00000000">
      <w:r>
        <w:rPr>
          <w:b/>
        </w:rPr>
        <w:t>Understanding JSX</w:t>
      </w:r>
      <w:r>
        <w:br/>
      </w:r>
      <w:proofErr w:type="spellStart"/>
      <w:r>
        <w:t>JSX</w:t>
      </w:r>
      <w:proofErr w:type="spellEnd"/>
      <w:r>
        <w:t xml:space="preserve"> is a syntax extension for JavaScript that looks similar to XML or HTML. It's used with React to describe what the UI should look like.</w:t>
      </w:r>
    </w:p>
    <w:p w14:paraId="4D2E2BA5" w14:textId="77777777" w:rsidR="00314A46" w:rsidRDefault="00000000">
      <w:pPr>
        <w:pStyle w:val="FencedCodejsx"/>
      </w:pPr>
      <w:r>
        <w:t>// JSX example</w:t>
      </w:r>
      <w:r>
        <w:br/>
        <w:t xml:space="preserve">const element = &lt;h1&gt;Hello, </w:t>
      </w:r>
      <w:proofErr w:type="gramStart"/>
      <w:r>
        <w:t>world!&lt;</w:t>
      </w:r>
      <w:proofErr w:type="gramEnd"/>
      <w:r>
        <w:t>/h1&gt;;</w:t>
      </w:r>
      <w:r>
        <w:br/>
      </w:r>
      <w:r>
        <w:br/>
        <w:t>// This is equivalent to:</w:t>
      </w:r>
      <w:r>
        <w:br/>
        <w:t xml:space="preserve">const element = </w:t>
      </w:r>
      <w:proofErr w:type="spellStart"/>
      <w:r>
        <w:t>React.createElement</w:t>
      </w:r>
      <w:proofErr w:type="spellEnd"/>
      <w:r>
        <w:t>("h1", null, "Hello, world!");</w:t>
      </w:r>
    </w:p>
    <w:p w14:paraId="7F4D278A" w14:textId="77777777" w:rsidR="00314A46" w:rsidRDefault="00000000">
      <w:r>
        <w:rPr>
          <w:b/>
        </w:rPr>
        <w:t>Embedding Expressions in JSX</w:t>
      </w:r>
      <w:r>
        <w:br/>
        <w:t xml:space="preserve">You can embed any JavaScript expression in JSX by wrapping it in curly braces </w:t>
      </w:r>
      <w:r>
        <w:rPr>
          <w:rStyle w:val="InlineCode"/>
          <w:highlight w:val="none"/>
        </w:rPr>
        <w:t>{}</w:t>
      </w:r>
      <w:r>
        <w:t>.</w:t>
      </w:r>
    </w:p>
    <w:p w14:paraId="4DF2C7BA" w14:textId="77777777" w:rsidR="00314A46" w:rsidRDefault="00000000">
      <w:pPr>
        <w:pStyle w:val="FencedCodejsx"/>
      </w:pPr>
      <w:r>
        <w:t>const name = "John";</w:t>
      </w:r>
      <w:r>
        <w:br/>
        <w:t>const element = &lt;h1&gt;Hello, {name</w:t>
      </w:r>
      <w:proofErr w:type="gramStart"/>
      <w:r>
        <w:t>}!&lt;</w:t>
      </w:r>
      <w:proofErr w:type="gramEnd"/>
      <w:r>
        <w:t>/h1&gt;;</w:t>
      </w:r>
    </w:p>
    <w:p w14:paraId="75E5084D" w14:textId="77777777" w:rsidR="00314A46" w:rsidRDefault="00000000">
      <w:r>
        <w:rPr>
          <w:b/>
        </w:rPr>
        <w:t>JSX Best Practices</w:t>
      </w:r>
    </w:p>
    <w:p w14:paraId="6E7C7B17" w14:textId="77777777" w:rsidR="00314A46" w:rsidRDefault="00000000">
      <w:pPr>
        <w:numPr>
          <w:ilvl w:val="0"/>
          <w:numId w:val="2"/>
        </w:numPr>
      </w:pPr>
      <w:r>
        <w:t>Always close tags.</w:t>
      </w:r>
    </w:p>
    <w:p w14:paraId="388B0AC8" w14:textId="77777777" w:rsidR="00314A46" w:rsidRDefault="00000000">
      <w:pPr>
        <w:numPr>
          <w:ilvl w:val="0"/>
          <w:numId w:val="2"/>
        </w:numPr>
      </w:pPr>
      <w:r>
        <w:t xml:space="preserve">Use camelCase for attribute names (e.g., </w:t>
      </w:r>
      <w:proofErr w:type="spellStart"/>
      <w:r>
        <w:rPr>
          <w:rStyle w:val="InlineCode"/>
          <w:highlight w:val="none"/>
        </w:rPr>
        <w:t>className</w:t>
      </w:r>
      <w:proofErr w:type="spellEnd"/>
      <w:r>
        <w:t xml:space="preserve"> instead of </w:t>
      </w:r>
      <w:r>
        <w:rPr>
          <w:rStyle w:val="InlineCode"/>
          <w:highlight w:val="none"/>
        </w:rPr>
        <w:t>class</w:t>
      </w:r>
      <w:r>
        <w:t>).</w:t>
      </w:r>
    </w:p>
    <w:p w14:paraId="49296403" w14:textId="77777777" w:rsidR="00314A46" w:rsidRDefault="00000000">
      <w:pPr>
        <w:numPr>
          <w:ilvl w:val="0"/>
          <w:numId w:val="2"/>
        </w:numPr>
      </w:pPr>
      <w:r>
        <w:t>Wrap multiple lines of JSX in a single parent element.</w:t>
      </w:r>
    </w:p>
    <w:p w14:paraId="53EE9A42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4. Components in React</w:t>
      </w:r>
    </w:p>
    <w:p w14:paraId="03A0C7A6" w14:textId="77777777" w:rsidR="00314A46" w:rsidRDefault="00000000">
      <w:r>
        <w:rPr>
          <w:b/>
        </w:rPr>
        <w:t>Functional vs. Class Components</w:t>
      </w:r>
      <w:r>
        <w:br/>
      </w:r>
      <w:proofErr w:type="spellStart"/>
      <w:r>
        <w:t>Components</w:t>
      </w:r>
      <w:proofErr w:type="spellEnd"/>
      <w:r>
        <w:t xml:space="preserve"> let you split the UI into independent, reusable pieces.</w:t>
      </w:r>
    </w:p>
    <w:p w14:paraId="4A17CD79" w14:textId="77777777" w:rsidR="00314A46" w:rsidRDefault="00000000">
      <w:r>
        <w:rPr>
          <w:b/>
        </w:rPr>
        <w:t>Functional Component:</w:t>
      </w:r>
    </w:p>
    <w:p w14:paraId="0E326E35" w14:textId="77777777" w:rsidR="00314A46" w:rsidRDefault="00000000">
      <w:pPr>
        <w:pStyle w:val="FencedCodejsx"/>
      </w:pPr>
      <w:r>
        <w:t>function Welcome(props) {</w:t>
      </w:r>
      <w:r>
        <w:br/>
        <w:t xml:space="preserve">    return &lt;h1&gt;Hello, {</w:t>
      </w:r>
      <w:proofErr w:type="gramStart"/>
      <w:r>
        <w:t>props.name}&lt;</w:t>
      </w:r>
      <w:proofErr w:type="gramEnd"/>
      <w:r>
        <w:t>/h1&gt;;</w:t>
      </w:r>
      <w:r>
        <w:br/>
        <w:t>}</w:t>
      </w:r>
    </w:p>
    <w:p w14:paraId="3FBA932A" w14:textId="77777777" w:rsidR="00314A46" w:rsidRDefault="00000000">
      <w:r>
        <w:rPr>
          <w:b/>
        </w:rPr>
        <w:t>Class Component:</w:t>
      </w:r>
    </w:p>
    <w:p w14:paraId="73AC76AA" w14:textId="77777777" w:rsidR="00314A46" w:rsidRDefault="00000000">
      <w:pPr>
        <w:pStyle w:val="FencedCodejsx"/>
      </w:pPr>
      <w:r>
        <w:t xml:space="preserve">class Welcome extends </w:t>
      </w:r>
      <w:proofErr w:type="spellStart"/>
      <w:r>
        <w:t>React.Component</w:t>
      </w:r>
      <w:proofErr w:type="spellEnd"/>
      <w:r>
        <w:t xml:space="preserve"> {</w:t>
      </w:r>
      <w:r>
        <w:br/>
        <w:t xml:space="preserve">    </w:t>
      </w:r>
      <w:proofErr w:type="gramStart"/>
      <w:r>
        <w:t>render(</w:t>
      </w:r>
      <w:proofErr w:type="gramEnd"/>
      <w:r>
        <w:t>) {</w:t>
      </w:r>
      <w:r>
        <w:br/>
        <w:t xml:space="preserve">        return &lt;h1&gt;Hello, {this.props.name}&lt;/h1&gt;;</w:t>
      </w:r>
      <w:r>
        <w:br/>
        <w:t xml:space="preserve">    }</w:t>
      </w:r>
      <w:r>
        <w:br/>
        <w:t>}</w:t>
      </w:r>
    </w:p>
    <w:p w14:paraId="3A5151BE" w14:textId="77777777" w:rsidR="00314A46" w:rsidRDefault="00000000">
      <w:r>
        <w:rPr>
          <w:b/>
        </w:rPr>
        <w:t>Creating Your First Component</w:t>
      </w:r>
    </w:p>
    <w:p w14:paraId="5CB9B4C6" w14:textId="77777777" w:rsidR="00314A46" w:rsidRDefault="00000000">
      <w:pPr>
        <w:pStyle w:val="FencedCodejsx"/>
      </w:pPr>
      <w:r>
        <w:t>import React from "react";</w:t>
      </w:r>
      <w:r>
        <w:br/>
      </w:r>
      <w:r>
        <w:br/>
        <w:t xml:space="preserve">function </w:t>
      </w:r>
      <w:proofErr w:type="gramStart"/>
      <w:r>
        <w:t>App(</w:t>
      </w:r>
      <w:proofErr w:type="gramEnd"/>
      <w:r>
        <w:t>) {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&lt;h1&gt;My First Component&lt;/h1&gt;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5B58E619" w14:textId="77777777" w:rsidR="00314A46" w:rsidRDefault="00000000">
      <w:r>
        <w:rPr>
          <w:b/>
        </w:rPr>
        <w:lastRenderedPageBreak/>
        <w:t>Component Composition</w:t>
      </w:r>
      <w:r>
        <w:br/>
        <w:t>Components can be composed to build complex UIs.</w:t>
      </w:r>
    </w:p>
    <w:p w14:paraId="7C802292" w14:textId="77777777" w:rsidR="00314A46" w:rsidRDefault="00000000">
      <w:pPr>
        <w:pStyle w:val="FencedCodejsx"/>
      </w:pPr>
      <w:r>
        <w:t>function Welcome(props) {</w:t>
      </w:r>
      <w:r>
        <w:br/>
        <w:t xml:space="preserve">    return &lt;h1&gt;Hello, {</w:t>
      </w:r>
      <w:proofErr w:type="gramStart"/>
      <w:r>
        <w:t>props.name}&lt;</w:t>
      </w:r>
      <w:proofErr w:type="gramEnd"/>
      <w:r>
        <w:t>/h1&gt;;</w:t>
      </w:r>
      <w:r>
        <w:br/>
        <w:t>}</w:t>
      </w:r>
      <w:r>
        <w:br/>
      </w:r>
      <w:r>
        <w:br/>
        <w:t>function App() {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&lt;Welcome name="Alice" /&gt;</w:t>
      </w:r>
      <w:r>
        <w:br/>
        <w:t xml:space="preserve">            &lt;Welcome name="Bob" /&gt;</w:t>
      </w:r>
      <w:r>
        <w:br/>
        <w:t xml:space="preserve">            &lt;Welcome name="Charlie" /&gt;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5ABB44E8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5. State and Props</w:t>
      </w:r>
    </w:p>
    <w:p w14:paraId="5D4F5A83" w14:textId="77777777" w:rsidR="00314A46" w:rsidRDefault="00000000">
      <w:r>
        <w:rPr>
          <w:b/>
        </w:rPr>
        <w:t>Understanding State and Props</w:t>
      </w:r>
    </w:p>
    <w:p w14:paraId="48503273" w14:textId="77777777" w:rsidR="00314A46" w:rsidRDefault="00000000">
      <w:pPr>
        <w:numPr>
          <w:ilvl w:val="0"/>
          <w:numId w:val="2"/>
        </w:numPr>
      </w:pPr>
      <w:r>
        <w:rPr>
          <w:b/>
        </w:rPr>
        <w:t>Props</w:t>
      </w:r>
      <w:r>
        <w:t xml:space="preserve"> (short for properties) are read-only attributes used to pass data from parent to child components.</w:t>
      </w:r>
    </w:p>
    <w:p w14:paraId="47AC3DF8" w14:textId="77777777" w:rsidR="00314A46" w:rsidRDefault="00000000">
      <w:pPr>
        <w:numPr>
          <w:ilvl w:val="0"/>
          <w:numId w:val="2"/>
        </w:numPr>
      </w:pPr>
      <w:r>
        <w:rPr>
          <w:b/>
        </w:rPr>
        <w:t>State</w:t>
      </w:r>
      <w:r>
        <w:t xml:space="preserve"> is a mutable object that stores a component's dynamic data and determines how the component renders and behaves.</w:t>
      </w:r>
    </w:p>
    <w:p w14:paraId="35D224EB" w14:textId="77777777" w:rsidR="00314A46" w:rsidRDefault="00000000">
      <w:r>
        <w:rPr>
          <w:b/>
        </w:rPr>
        <w:t>Managing State in Class and Functional Components</w:t>
      </w:r>
      <w:r>
        <w:br/>
      </w:r>
      <w:r>
        <w:rPr>
          <w:b/>
        </w:rPr>
        <w:t>Class Component:</w:t>
      </w:r>
    </w:p>
    <w:p w14:paraId="59DF0C55" w14:textId="77777777" w:rsidR="00314A46" w:rsidRDefault="00000000">
      <w:pPr>
        <w:pStyle w:val="FencedCodejsx"/>
      </w:pPr>
      <w:r>
        <w:t xml:space="preserve">class Counter extends </w:t>
      </w:r>
      <w:proofErr w:type="spellStart"/>
      <w:r>
        <w:t>React.Component</w:t>
      </w:r>
      <w:proofErr w:type="spellEnd"/>
      <w:r>
        <w:t xml:space="preserve"> {</w:t>
      </w:r>
      <w:r>
        <w:br/>
        <w:t xml:space="preserve">    constructor(props) {</w:t>
      </w:r>
      <w:r>
        <w:br/>
        <w:t xml:space="preserve">        super(props);</w:t>
      </w:r>
      <w:r>
        <w:br/>
        <w:t xml:space="preserve">        </w:t>
      </w:r>
      <w:proofErr w:type="spellStart"/>
      <w:r>
        <w:t>this.state</w:t>
      </w:r>
      <w:proofErr w:type="spellEnd"/>
      <w:r>
        <w:t xml:space="preserve"> = { count: 0 };</w:t>
      </w:r>
      <w:r>
        <w:br/>
        <w:t xml:space="preserve">    }</w:t>
      </w:r>
      <w:r>
        <w:br/>
      </w:r>
      <w:r>
        <w:br/>
        <w:t xml:space="preserve">    increment = () =&gt; {</w:t>
      </w:r>
      <w:r>
        <w:br/>
        <w:t xml:space="preserve">        </w:t>
      </w:r>
      <w:proofErr w:type="spellStart"/>
      <w:r>
        <w:t>this.setState</w:t>
      </w:r>
      <w:proofErr w:type="spellEnd"/>
      <w:r>
        <w:t xml:space="preserve">({ count: </w:t>
      </w:r>
      <w:proofErr w:type="spellStart"/>
      <w:r>
        <w:t>this.state.count</w:t>
      </w:r>
      <w:proofErr w:type="spellEnd"/>
      <w:r>
        <w:t xml:space="preserve"> + 1 });</w:t>
      </w:r>
      <w:r>
        <w:br/>
        <w:t xml:space="preserve">    };</w:t>
      </w:r>
      <w:r>
        <w:br/>
      </w:r>
      <w:r>
        <w:br/>
        <w:t xml:space="preserve">    render() {</w:t>
      </w:r>
      <w:r>
        <w:br/>
        <w:t xml:space="preserve">        return (</w:t>
      </w:r>
      <w:r>
        <w:br/>
        <w:t xml:space="preserve">            &lt;div&gt;</w:t>
      </w:r>
      <w:r>
        <w:br/>
        <w:t xml:space="preserve">                &lt;p&gt;Count: {</w:t>
      </w:r>
      <w:proofErr w:type="spellStart"/>
      <w:r>
        <w:t>this.state.count</w:t>
      </w:r>
      <w:proofErr w:type="spellEnd"/>
      <w:r>
        <w:t>}&lt;/p&gt;</w:t>
      </w:r>
      <w:r>
        <w:br/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this.increment</w:t>
      </w:r>
      <w:proofErr w:type="spellEnd"/>
      <w:r>
        <w:t>}&gt;Increment&lt;/button&gt;</w:t>
      </w:r>
      <w:r>
        <w:br/>
        <w:t xml:space="preserve">            &lt;/div&gt;</w:t>
      </w:r>
      <w:r>
        <w:br/>
        <w:t xml:space="preserve">        );</w:t>
      </w:r>
      <w:r>
        <w:br/>
        <w:t xml:space="preserve">    }</w:t>
      </w:r>
      <w:r>
        <w:br/>
        <w:t>}</w:t>
      </w:r>
    </w:p>
    <w:p w14:paraId="5CE90539" w14:textId="77777777" w:rsidR="00314A46" w:rsidRDefault="00000000">
      <w:r>
        <w:rPr>
          <w:b/>
        </w:rPr>
        <w:t xml:space="preserve">Functional Component with </w:t>
      </w:r>
      <w:proofErr w:type="spellStart"/>
      <w:r>
        <w:rPr>
          <w:b/>
        </w:rPr>
        <w:t>useState</w:t>
      </w:r>
      <w:proofErr w:type="spellEnd"/>
      <w:r>
        <w:rPr>
          <w:b/>
        </w:rPr>
        <w:t>:</w:t>
      </w:r>
    </w:p>
    <w:p w14:paraId="727A4E92" w14:textId="77777777" w:rsidR="00314A46" w:rsidRDefault="00000000">
      <w:pPr>
        <w:pStyle w:val="FencedCodejsx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  <w:r>
        <w:br/>
      </w:r>
      <w:r>
        <w:br/>
      </w:r>
      <w:r>
        <w:lastRenderedPageBreak/>
        <w:t>function Counter() {</w:t>
      </w:r>
      <w:r>
        <w:br/>
        <w:t xml:space="preserve">    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  <w:r>
        <w:br/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&lt;p&gt;Count: {count}&lt;/p&gt;</w:t>
      </w:r>
      <w:r>
        <w:br/>
        <w:t xml:space="preserve">    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setCount</w:t>
      </w:r>
      <w:proofErr w:type="spellEnd"/>
      <w:r>
        <w:t>(count + 1)}&gt;Increment&lt;/button&gt;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</w:p>
    <w:p w14:paraId="59252256" w14:textId="77777777" w:rsidR="00314A46" w:rsidRDefault="00000000">
      <w:r>
        <w:rPr>
          <w:b/>
        </w:rPr>
        <w:t>Passing Props to Components</w:t>
      </w:r>
    </w:p>
    <w:p w14:paraId="00A31B48" w14:textId="77777777" w:rsidR="00314A46" w:rsidRDefault="00000000">
      <w:pPr>
        <w:pStyle w:val="FencedCodejsx"/>
      </w:pPr>
      <w:r>
        <w:t>function Greeting(props) {</w:t>
      </w:r>
      <w:r>
        <w:br/>
        <w:t xml:space="preserve">    return &lt;h1&gt;Hello, {</w:t>
      </w:r>
      <w:proofErr w:type="gramStart"/>
      <w:r>
        <w:t>props.name}&lt;</w:t>
      </w:r>
      <w:proofErr w:type="gramEnd"/>
      <w:r>
        <w:t>/h1&gt;;</w:t>
      </w:r>
      <w:r>
        <w:br/>
        <w:t>}</w:t>
      </w:r>
      <w:r>
        <w:br/>
      </w:r>
      <w:r>
        <w:br/>
        <w:t>function App() {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&lt;Greeting name="Alice" /&gt;</w:t>
      </w:r>
      <w:r>
        <w:br/>
        <w:t xml:space="preserve">            &lt;Greeting name="Bob" /&gt;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0C5A4B10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6. Event Handling in React</w:t>
      </w:r>
    </w:p>
    <w:p w14:paraId="7EFE573D" w14:textId="77777777" w:rsidR="00314A46" w:rsidRDefault="00000000">
      <w:r>
        <w:rPr>
          <w:b/>
        </w:rPr>
        <w:t>Handling Events</w:t>
      </w:r>
      <w:r>
        <w:br/>
        <w:t>React events are named using camelCase, and you pass a function as the event handler.</w:t>
      </w:r>
    </w:p>
    <w:p w14:paraId="7E65ADDD" w14:textId="77777777" w:rsidR="00314A46" w:rsidRDefault="00000000">
      <w:pPr>
        <w:pStyle w:val="FencedCodejsx"/>
      </w:pPr>
      <w:r>
        <w:t xml:space="preserve">function </w:t>
      </w:r>
      <w:proofErr w:type="gramStart"/>
      <w:r>
        <w:t>App(</w:t>
      </w:r>
      <w:proofErr w:type="gramEnd"/>
      <w:r>
        <w:t>) {</w:t>
      </w:r>
      <w:r>
        <w:br/>
        <w:t xml:space="preserve">    function </w:t>
      </w:r>
      <w:proofErr w:type="spellStart"/>
      <w:r>
        <w:t>handleClick</w:t>
      </w:r>
      <w:proofErr w:type="spellEnd"/>
      <w:r>
        <w:t>() {</w:t>
      </w:r>
      <w:r>
        <w:br/>
        <w:t xml:space="preserve">        alert("Button clicked!");</w:t>
      </w:r>
      <w:r>
        <w:br/>
        <w:t xml:space="preserve">    }</w:t>
      </w:r>
      <w:r>
        <w:br/>
      </w:r>
      <w:r>
        <w:br/>
        <w:t xml:space="preserve">  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}&gt;Click me&lt;/button&gt;;</w:t>
      </w:r>
      <w:r>
        <w:br/>
        <w:t>}</w:t>
      </w:r>
      <w:r>
        <w:br/>
      </w:r>
      <w:r>
        <w:br/>
        <w:t>export default App;</w:t>
      </w:r>
    </w:p>
    <w:p w14:paraId="1DCBF2B2" w14:textId="77777777" w:rsidR="00314A46" w:rsidRDefault="00000000">
      <w:r>
        <w:rPr>
          <w:b/>
        </w:rPr>
        <w:t>Synthetic Events</w:t>
      </w:r>
      <w:r>
        <w:br/>
        <w:t>React creates a synthetic event wrapper to ensure the events work identically across all browsers.</w:t>
      </w:r>
    </w:p>
    <w:p w14:paraId="342A506F" w14:textId="77777777" w:rsidR="00314A46" w:rsidRDefault="00000000">
      <w:r>
        <w:rPr>
          <w:b/>
        </w:rPr>
        <w:t>Event Binding</w:t>
      </w:r>
      <w:r>
        <w:br/>
        <w:t xml:space="preserve">When using class components, you often need to bind </w:t>
      </w:r>
      <w:r>
        <w:rPr>
          <w:rStyle w:val="InlineCode"/>
          <w:highlight w:val="none"/>
        </w:rPr>
        <w:t>this</w:t>
      </w:r>
      <w:r>
        <w:t xml:space="preserve"> to the event handler.</w:t>
      </w:r>
    </w:p>
    <w:p w14:paraId="565C8DE3" w14:textId="77777777" w:rsidR="00314A46" w:rsidRDefault="00000000">
      <w:pPr>
        <w:pStyle w:val="FencedCodejsx"/>
      </w:pPr>
      <w:r>
        <w:t xml:space="preserve">class App extends </w:t>
      </w:r>
      <w:proofErr w:type="spellStart"/>
      <w:r>
        <w:t>React.Component</w:t>
      </w:r>
      <w:proofErr w:type="spellEnd"/>
      <w:r>
        <w:t xml:space="preserve"> {</w:t>
      </w:r>
      <w:r>
        <w:br/>
        <w:t xml:space="preserve">    constructor(props) {</w:t>
      </w:r>
      <w:r>
        <w:br/>
        <w:t xml:space="preserve">        super(props);</w:t>
      </w:r>
      <w:r>
        <w:br/>
        <w:t xml:space="preserve">        </w:t>
      </w:r>
      <w:proofErr w:type="spellStart"/>
      <w:proofErr w:type="gramStart"/>
      <w:r>
        <w:t>this.handleClick</w:t>
      </w:r>
      <w:proofErr w:type="spellEnd"/>
      <w:proofErr w:type="gramEnd"/>
      <w:r>
        <w:t xml:space="preserve"> = </w:t>
      </w:r>
      <w:proofErr w:type="spellStart"/>
      <w:r>
        <w:t>this.handleClick.bind</w:t>
      </w:r>
      <w:proofErr w:type="spellEnd"/>
      <w:r>
        <w:t>(this);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t>handleClick</w:t>
      </w:r>
      <w:proofErr w:type="spellEnd"/>
      <w:r>
        <w:t>() {</w:t>
      </w:r>
      <w:r>
        <w:br/>
      </w:r>
      <w:r>
        <w:lastRenderedPageBreak/>
        <w:t xml:space="preserve">        alert("Button clicked!");</w:t>
      </w:r>
      <w:r>
        <w:br/>
        <w:t xml:space="preserve">    }</w:t>
      </w:r>
      <w:r>
        <w:br/>
      </w:r>
      <w:r>
        <w:br/>
        <w:t xml:space="preserve">    render() {</w:t>
      </w:r>
      <w:r>
        <w:br/>
        <w:t xml:space="preserve">      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this.handleClick</w:t>
      </w:r>
      <w:proofErr w:type="spellEnd"/>
      <w:r>
        <w:t>}&gt;Click me&lt;/button&gt;;</w:t>
      </w:r>
      <w:r>
        <w:br/>
        <w:t xml:space="preserve">    }</w:t>
      </w:r>
      <w:r>
        <w:br/>
        <w:t>}</w:t>
      </w:r>
    </w:p>
    <w:p w14:paraId="37BC15F5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7. Lifecycle Methods</w:t>
      </w:r>
    </w:p>
    <w:p w14:paraId="45A31F56" w14:textId="77777777" w:rsidR="00314A46" w:rsidRDefault="00000000">
      <w:r>
        <w:rPr>
          <w:b/>
        </w:rPr>
        <w:t>Overview of Lifecycle Methods</w:t>
      </w:r>
      <w:r>
        <w:br/>
        <w:t>React components go through a lifecycle of mounting, updating, and unmounting.</w:t>
      </w:r>
    </w:p>
    <w:p w14:paraId="1DF5FD16" w14:textId="77777777" w:rsidR="00314A46" w:rsidRDefault="00000000">
      <w:r>
        <w:rPr>
          <w:b/>
        </w:rPr>
        <w:t>Commonly Used Lifecycle Methods</w:t>
      </w:r>
    </w:p>
    <w:p w14:paraId="00FAFC7A" w14:textId="77777777" w:rsidR="00314A46" w:rsidRDefault="00000000">
      <w:pPr>
        <w:numPr>
          <w:ilvl w:val="0"/>
          <w:numId w:val="2"/>
        </w:numPr>
      </w:pPr>
      <w:proofErr w:type="spellStart"/>
      <w:r>
        <w:rPr>
          <w:rStyle w:val="InlineCode"/>
          <w:highlight w:val="none"/>
        </w:rPr>
        <w:t>componentDidMount</w:t>
      </w:r>
      <w:proofErr w:type="spellEnd"/>
      <w:r>
        <w:t>: Called after the component is rendered.</w:t>
      </w:r>
    </w:p>
    <w:p w14:paraId="37B492BD" w14:textId="77777777" w:rsidR="00314A46" w:rsidRDefault="00000000">
      <w:pPr>
        <w:numPr>
          <w:ilvl w:val="0"/>
          <w:numId w:val="2"/>
        </w:numPr>
      </w:pPr>
      <w:proofErr w:type="spellStart"/>
      <w:r>
        <w:rPr>
          <w:rStyle w:val="InlineCode"/>
          <w:highlight w:val="none"/>
        </w:rPr>
        <w:t>componentDidUpdate</w:t>
      </w:r>
      <w:proofErr w:type="spellEnd"/>
      <w:r>
        <w:t>: Called after the component is updated.</w:t>
      </w:r>
    </w:p>
    <w:p w14:paraId="256E1BE7" w14:textId="77777777" w:rsidR="00314A46" w:rsidRDefault="00000000">
      <w:pPr>
        <w:numPr>
          <w:ilvl w:val="0"/>
          <w:numId w:val="2"/>
        </w:numPr>
      </w:pPr>
      <w:proofErr w:type="spellStart"/>
      <w:r>
        <w:rPr>
          <w:rStyle w:val="InlineCode"/>
          <w:highlight w:val="none"/>
        </w:rPr>
        <w:t>componentWillUnmount</w:t>
      </w:r>
      <w:proofErr w:type="spellEnd"/>
      <w:r>
        <w:t>: Called before the component is unmounted.</w:t>
      </w:r>
    </w:p>
    <w:p w14:paraId="0C31378D" w14:textId="77777777" w:rsidR="00314A46" w:rsidRDefault="00000000">
      <w:r>
        <w:rPr>
          <w:b/>
        </w:rPr>
        <w:t>Using Lifecycle Methods in Class Components</w:t>
      </w:r>
    </w:p>
    <w:p w14:paraId="572CCC67" w14:textId="77777777" w:rsidR="00314A46" w:rsidRDefault="00000000">
      <w:pPr>
        <w:pStyle w:val="FencedCodejsx"/>
      </w:pPr>
      <w:r>
        <w:t xml:space="preserve">class App extends </w:t>
      </w:r>
      <w:proofErr w:type="spellStart"/>
      <w:r>
        <w:t>React.Component</w:t>
      </w:r>
      <w:proofErr w:type="spellEnd"/>
      <w:r>
        <w:t xml:space="preserve"> {</w:t>
      </w:r>
      <w:r>
        <w:br/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  <w:r>
        <w:br/>
        <w:t xml:space="preserve">        console.log("Component did mount");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t>componentDidUpdate</w:t>
      </w:r>
      <w:proofErr w:type="spellEnd"/>
      <w:r>
        <w:t>() {</w:t>
      </w:r>
      <w:r>
        <w:br/>
        <w:t xml:space="preserve">        console.log("Component did update");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t>componentWillUnmount</w:t>
      </w:r>
      <w:proofErr w:type="spellEnd"/>
      <w:r>
        <w:t>() {</w:t>
      </w:r>
      <w:r>
        <w:br/>
        <w:t xml:space="preserve">        console.log("Component will unmount");</w:t>
      </w:r>
      <w:r>
        <w:br/>
        <w:t xml:space="preserve">    }</w:t>
      </w:r>
      <w:r>
        <w:br/>
      </w:r>
      <w:r>
        <w:br/>
        <w:t xml:space="preserve">    render() {</w:t>
      </w:r>
      <w:r>
        <w:br/>
        <w:t xml:space="preserve">        return &lt;div&gt;Hello, world!&lt;/div&gt;;</w:t>
      </w:r>
      <w:r>
        <w:br/>
        <w:t xml:space="preserve">    }</w:t>
      </w:r>
      <w:r>
        <w:br/>
        <w:t>}</w:t>
      </w:r>
    </w:p>
    <w:p w14:paraId="6CAA5D63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8. Hooks: The New Way to Handle State and Side Effects</w:t>
      </w:r>
    </w:p>
    <w:p w14:paraId="5ECD943A" w14:textId="77777777" w:rsidR="00314A46" w:rsidRDefault="00000000">
      <w:r>
        <w:rPr>
          <w:b/>
        </w:rPr>
        <w:t>Introduction to Hooks</w:t>
      </w:r>
      <w:r>
        <w:br/>
      </w:r>
      <w:proofErr w:type="spellStart"/>
      <w:r>
        <w:t>Hooks</w:t>
      </w:r>
      <w:proofErr w:type="spellEnd"/>
      <w:r>
        <w:t xml:space="preserve"> let you use state and other React features without writing a class. They were introduced in React 16.8.</w:t>
      </w:r>
    </w:p>
    <w:p w14:paraId="0FBC5941" w14:textId="77777777" w:rsidR="00314A46" w:rsidRDefault="00000000">
      <w:r>
        <w:rPr>
          <w:b/>
        </w:rPr>
        <w:t>Using the State Hook (</w:t>
      </w:r>
      <w:proofErr w:type="spellStart"/>
      <w:r>
        <w:rPr>
          <w:b/>
        </w:rPr>
        <w:t>useState</w:t>
      </w:r>
      <w:proofErr w:type="spellEnd"/>
      <w:r>
        <w:rPr>
          <w:b/>
        </w:rPr>
        <w:t>)</w:t>
      </w:r>
    </w:p>
    <w:p w14:paraId="47B8C078" w14:textId="77777777" w:rsidR="00314A46" w:rsidRDefault="00000000">
      <w:pPr>
        <w:pStyle w:val="FencedCodejsx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  <w:r>
        <w:br/>
      </w:r>
      <w:r>
        <w:br/>
        <w:t>function Counter() {</w:t>
      </w:r>
      <w:r>
        <w:br/>
        <w:t xml:space="preserve">    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  <w:r>
        <w:br/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&lt;p&gt;Count: {count}&lt;/p&gt;</w:t>
      </w:r>
      <w:r>
        <w:br/>
      </w:r>
      <w:r>
        <w:lastRenderedPageBreak/>
        <w:t xml:space="preserve">    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setCount</w:t>
      </w:r>
      <w:proofErr w:type="spellEnd"/>
      <w:r>
        <w:t>(count + 1)}&gt;Increment&lt;/button&gt;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export default Counter;</w:t>
      </w:r>
    </w:p>
    <w:p w14:paraId="15BC9BBB" w14:textId="77777777" w:rsidR="00314A46" w:rsidRDefault="00000000">
      <w:r>
        <w:rPr>
          <w:b/>
        </w:rPr>
        <w:t>Using the Effect Hook (</w:t>
      </w:r>
      <w:proofErr w:type="spellStart"/>
      <w:r>
        <w:rPr>
          <w:b/>
        </w:rPr>
        <w:t>useEffect</w:t>
      </w:r>
      <w:proofErr w:type="spellEnd"/>
      <w:r>
        <w:rPr>
          <w:b/>
        </w:rPr>
        <w:t>)</w:t>
      </w:r>
      <w:r>
        <w:br/>
        <w:t xml:space="preserve">The </w:t>
      </w:r>
      <w:proofErr w:type="spellStart"/>
      <w:r>
        <w:rPr>
          <w:rStyle w:val="InlineCode"/>
          <w:highlight w:val="none"/>
        </w:rPr>
        <w:t>useEffect</w:t>
      </w:r>
      <w:proofErr w:type="spellEnd"/>
      <w:r>
        <w:t xml:space="preserve"> hook lets you perform side effects in functional components.</w:t>
      </w:r>
    </w:p>
    <w:p w14:paraId="7FAF0A21" w14:textId="77777777" w:rsidR="00314A46" w:rsidRDefault="00000000">
      <w:pPr>
        <w:pStyle w:val="FencedCodejsx"/>
      </w:pPr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  <w:r>
        <w:br/>
      </w:r>
      <w:r>
        <w:br/>
        <w:t>function Timer() {</w:t>
      </w:r>
      <w:r>
        <w:br/>
        <w:t xml:space="preserve">    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  <w:r>
        <w:br/>
      </w:r>
      <w:r>
        <w:br/>
        <w:t xml:space="preserve">    </w:t>
      </w:r>
      <w:proofErr w:type="spellStart"/>
      <w:r>
        <w:t>useEffect</w:t>
      </w:r>
      <w:proofErr w:type="spellEnd"/>
      <w:r>
        <w:t>(() =&gt; {</w:t>
      </w:r>
      <w:r>
        <w:br/>
        <w:t xml:space="preserve">        const timer = </w:t>
      </w:r>
      <w:proofErr w:type="spellStart"/>
      <w:r>
        <w:t>setInterval</w:t>
      </w:r>
      <w:proofErr w:type="spellEnd"/>
      <w:r>
        <w:t>(() =&gt; {</w:t>
      </w:r>
      <w:r>
        <w:br/>
        <w:t xml:space="preserve">            </w:t>
      </w:r>
      <w:proofErr w:type="spellStart"/>
      <w:r>
        <w:t>setCount</w:t>
      </w:r>
      <w:proofErr w:type="spellEnd"/>
      <w:r>
        <w:t>((</w:t>
      </w:r>
      <w:proofErr w:type="spellStart"/>
      <w:r>
        <w:t>prevCount</w:t>
      </w:r>
      <w:proofErr w:type="spellEnd"/>
      <w:r>
        <w:t xml:space="preserve">) =&gt; </w:t>
      </w:r>
      <w:proofErr w:type="spellStart"/>
      <w:r>
        <w:t>prevCount</w:t>
      </w:r>
      <w:proofErr w:type="spellEnd"/>
      <w:r>
        <w:t xml:space="preserve"> + 1);</w:t>
      </w:r>
      <w:r>
        <w:br/>
        <w:t xml:space="preserve">        }, 1000);</w:t>
      </w:r>
      <w:r>
        <w:br/>
      </w:r>
      <w:r>
        <w:br/>
        <w:t xml:space="preserve">        // Cleanup the interval on component unmount</w:t>
      </w:r>
      <w:r>
        <w:br/>
        <w:t xml:space="preserve">        return () =&gt; </w:t>
      </w:r>
      <w:proofErr w:type="spellStart"/>
      <w:r>
        <w:t>clearInterval</w:t>
      </w:r>
      <w:proofErr w:type="spellEnd"/>
      <w:r>
        <w:t>(timer);</w:t>
      </w:r>
      <w:r>
        <w:br/>
        <w:t xml:space="preserve">    }, []);</w:t>
      </w:r>
      <w:r>
        <w:br/>
      </w:r>
      <w:r>
        <w:br/>
        <w:t xml:space="preserve">    return &lt;div&gt;Count: {count}&lt;/div&gt;;</w:t>
      </w:r>
      <w:r>
        <w:br/>
        <w:t>}</w:t>
      </w:r>
      <w:r>
        <w:br/>
      </w:r>
      <w:r>
        <w:br/>
        <w:t>export default Timer;</w:t>
      </w:r>
    </w:p>
    <w:p w14:paraId="792492D7" w14:textId="77777777" w:rsidR="00314A46" w:rsidRDefault="00000000">
      <w:r>
        <w:rPr>
          <w:b/>
        </w:rPr>
        <w:t>Custom Hooks</w:t>
      </w:r>
      <w:r>
        <w:br/>
        <w:t>You can create your own hooks to reuse stateful logic between components.</w:t>
      </w:r>
    </w:p>
    <w:p w14:paraId="0B222FE1" w14:textId="77777777" w:rsidR="00314A46" w:rsidRDefault="00000000">
      <w:pPr>
        <w:pStyle w:val="FencedCodejsx"/>
      </w:pPr>
      <w:r>
        <w:t xml:space="preserve">import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  <w:r>
        <w:br/>
      </w:r>
      <w:r>
        <w:br/>
        <w:t xml:space="preserve">function </w:t>
      </w:r>
      <w:proofErr w:type="spellStart"/>
      <w:r>
        <w:t>useFetch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  <w:r>
        <w:br/>
        <w:t xml:space="preserve">    const [data, </w:t>
      </w:r>
      <w:proofErr w:type="spellStart"/>
      <w:r>
        <w:t>setData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  <w:r>
        <w:br/>
        <w:t xml:space="preserve">    const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  <w:r>
        <w:br/>
      </w:r>
      <w:r>
        <w:br/>
        <w:t xml:space="preserve">    </w:t>
      </w:r>
      <w:proofErr w:type="spellStart"/>
      <w:r>
        <w:t>useEffect</w:t>
      </w:r>
      <w:proofErr w:type="spellEnd"/>
      <w:r>
        <w:t>(() =&gt; {</w:t>
      </w:r>
      <w:r>
        <w:br/>
        <w:t xml:space="preserve">        fetch(</w:t>
      </w:r>
      <w:proofErr w:type="spellStart"/>
      <w:r>
        <w:t>url</w:t>
      </w:r>
      <w:proofErr w:type="spellEnd"/>
      <w:r>
        <w:t>)</w:t>
      </w:r>
      <w:r>
        <w:br/>
        <w:t xml:space="preserve">            .then((response) =&gt; </w:t>
      </w:r>
      <w:proofErr w:type="spellStart"/>
      <w:r>
        <w:t>response.json</w:t>
      </w:r>
      <w:proofErr w:type="spellEnd"/>
      <w:r>
        <w:t>())</w:t>
      </w:r>
      <w:r>
        <w:br/>
        <w:t xml:space="preserve">            .then((data) =&gt; {</w:t>
      </w:r>
      <w:r>
        <w:br/>
        <w:t xml:space="preserve">                </w:t>
      </w:r>
      <w:proofErr w:type="spellStart"/>
      <w:r>
        <w:t>setData</w:t>
      </w:r>
      <w:proofErr w:type="spellEnd"/>
      <w:r>
        <w:t>(data);</w:t>
      </w:r>
      <w:r>
        <w:br/>
        <w:t xml:space="preserve">                </w:t>
      </w:r>
      <w:proofErr w:type="spellStart"/>
      <w:r>
        <w:t>setLoading</w:t>
      </w:r>
      <w:proofErr w:type="spellEnd"/>
      <w:r>
        <w:t>(false);</w:t>
      </w:r>
      <w:r>
        <w:br/>
        <w:t xml:space="preserve">            });</w:t>
      </w:r>
      <w:r>
        <w:br/>
        <w:t xml:space="preserve">    }, [</w:t>
      </w:r>
      <w:proofErr w:type="spellStart"/>
      <w:r>
        <w:t>url</w:t>
      </w:r>
      <w:proofErr w:type="spellEnd"/>
      <w:r>
        <w:t>]);</w:t>
      </w:r>
      <w:r>
        <w:br/>
      </w:r>
      <w:r>
        <w:br/>
        <w:t xml:space="preserve">    return { data, loading };</w:t>
      </w:r>
      <w:r>
        <w:br/>
        <w:t>}</w:t>
      </w:r>
      <w:r>
        <w:br/>
      </w:r>
      <w:r>
        <w:br/>
        <w:t xml:space="preserve">export default </w:t>
      </w:r>
      <w:proofErr w:type="spellStart"/>
      <w:r>
        <w:t>useFetch</w:t>
      </w:r>
      <w:proofErr w:type="spellEnd"/>
      <w:r>
        <w:t>;</w:t>
      </w:r>
    </w:p>
    <w:p w14:paraId="39938243" w14:textId="77777777" w:rsidR="00314A46" w:rsidRDefault="00000000">
      <w:pPr>
        <w:pStyle w:val="Heading3"/>
        <w:rPr>
          <w:b w:val="0"/>
        </w:rPr>
      </w:pPr>
      <w:r>
        <w:rPr>
          <w:b w:val="0"/>
        </w:rPr>
        <w:lastRenderedPageBreak/>
        <w:t>9. Handling Forms in React</w:t>
      </w:r>
    </w:p>
    <w:p w14:paraId="6AF90EAB" w14:textId="77777777" w:rsidR="00314A46" w:rsidRDefault="00000000">
      <w:r>
        <w:rPr>
          <w:b/>
        </w:rPr>
        <w:t>Controlled vs. Uncontrolled Components</w:t>
      </w:r>
      <w:r>
        <w:br/>
        <w:t>Controlled components have their form data controlled by React state, while uncontrolled components store their data in the DOM.</w:t>
      </w:r>
    </w:p>
    <w:p w14:paraId="6FB49727" w14:textId="77777777" w:rsidR="00314A46" w:rsidRDefault="00000000">
      <w:r>
        <w:rPr>
          <w:b/>
        </w:rPr>
        <w:t>Controlled Component:</w:t>
      </w:r>
    </w:p>
    <w:p w14:paraId="7E1795B2" w14:textId="77777777" w:rsidR="00314A46" w:rsidRDefault="00000000">
      <w:pPr>
        <w:pStyle w:val="FencedCodejsx"/>
      </w:pPr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  <w:r>
        <w:br/>
      </w:r>
      <w:r>
        <w:br/>
        <w:t>function Form() {</w:t>
      </w:r>
      <w:r>
        <w:br/>
        <w:t xml:space="preserve">    const [value, </w:t>
      </w:r>
      <w:proofErr w:type="spellStart"/>
      <w:r>
        <w:t>setValue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  <w:r>
        <w:br/>
      </w:r>
      <w:r>
        <w:br/>
        <w:t xml:space="preserve">    const </w:t>
      </w:r>
      <w:proofErr w:type="spellStart"/>
      <w:r>
        <w:t>handleChange</w:t>
      </w:r>
      <w:proofErr w:type="spellEnd"/>
      <w:r>
        <w:t xml:space="preserve"> = (e) =&gt; {</w:t>
      </w:r>
      <w:r>
        <w:br/>
        <w:t xml:space="preserve">        </w:t>
      </w:r>
      <w:proofErr w:type="spellStart"/>
      <w:r>
        <w:t>setValue</w:t>
      </w:r>
      <w:proofErr w:type="spellEnd"/>
      <w:r>
        <w:t>(</w:t>
      </w:r>
      <w:proofErr w:type="spellStart"/>
      <w:r>
        <w:t>e.target.value</w:t>
      </w:r>
      <w:proofErr w:type="spellEnd"/>
      <w:r>
        <w:t>);</w:t>
      </w:r>
      <w:r>
        <w:br/>
        <w:t xml:space="preserve">    };</w:t>
      </w:r>
      <w:r>
        <w:br/>
      </w:r>
      <w:r>
        <w:br/>
        <w:t xml:space="preserve">    const </w:t>
      </w:r>
      <w:proofErr w:type="spellStart"/>
      <w:r>
        <w:t>handleSubmit</w:t>
      </w:r>
      <w:proofErr w:type="spellEnd"/>
      <w:r>
        <w:t xml:space="preserve"> = (e) =&gt;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alert(`Submitted value: ${value}`);</w:t>
      </w:r>
      <w:r>
        <w:br/>
        <w:t xml:space="preserve">    };</w:t>
      </w:r>
      <w:r>
        <w:br/>
      </w:r>
      <w:r>
        <w:br/>
        <w:t xml:space="preserve">    return (</w:t>
      </w:r>
      <w:r>
        <w:br/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  <w:r>
        <w:br/>
        <w:t xml:space="preserve">            &lt;label&gt;</w:t>
      </w:r>
      <w:r>
        <w:br/>
        <w:t xml:space="preserve">                Name:</w:t>
      </w:r>
      <w:r>
        <w:br/>
        <w:t xml:space="preserve">                &lt;input type="text" value={value}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  <w:r>
        <w:br/>
        <w:t xml:space="preserve">            &lt;/label&gt;</w:t>
      </w:r>
      <w:r>
        <w:br/>
        <w:t xml:space="preserve">            &lt;button type="submit"&gt;Submit&lt;/button&gt;</w:t>
      </w:r>
      <w:r>
        <w:br/>
        <w:t xml:space="preserve">        &lt;/form&gt;</w:t>
      </w:r>
      <w:r>
        <w:br/>
        <w:t xml:space="preserve">    );</w:t>
      </w:r>
      <w:r>
        <w:br/>
        <w:t>}</w:t>
      </w:r>
      <w:r>
        <w:br/>
      </w:r>
      <w:r>
        <w:br/>
        <w:t>export default Form;</w:t>
      </w:r>
    </w:p>
    <w:p w14:paraId="69D6C878" w14:textId="77777777" w:rsidR="00314A46" w:rsidRDefault="00000000">
      <w:r>
        <w:rPr>
          <w:b/>
        </w:rPr>
        <w:t>Handling Form Submissions</w:t>
      </w:r>
    </w:p>
    <w:p w14:paraId="6FD598B4" w14:textId="77777777" w:rsidR="00314A46" w:rsidRDefault="00000000">
      <w:pPr>
        <w:pStyle w:val="FencedCodejsx"/>
      </w:pPr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  <w:r>
        <w:br/>
      </w:r>
      <w:r>
        <w:br/>
        <w:t>function Form() {</w:t>
      </w:r>
      <w:r>
        <w:br/>
        <w:t xml:space="preserve">    const [value, </w:t>
      </w:r>
      <w:proofErr w:type="spellStart"/>
      <w:r>
        <w:t>setValue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  <w:r>
        <w:br/>
      </w:r>
      <w:r>
        <w:br/>
        <w:t xml:space="preserve">    const </w:t>
      </w:r>
      <w:proofErr w:type="spellStart"/>
      <w:r>
        <w:t>handleChange</w:t>
      </w:r>
      <w:proofErr w:type="spellEnd"/>
      <w:r>
        <w:t xml:space="preserve"> = (e) =&gt; {</w:t>
      </w:r>
      <w:r>
        <w:br/>
        <w:t xml:space="preserve">        </w:t>
      </w:r>
      <w:proofErr w:type="spellStart"/>
      <w:r>
        <w:t>setValue</w:t>
      </w:r>
      <w:proofErr w:type="spellEnd"/>
      <w:r>
        <w:t>(</w:t>
      </w:r>
      <w:proofErr w:type="spellStart"/>
      <w:r>
        <w:t>e.target.value</w:t>
      </w:r>
      <w:proofErr w:type="spellEnd"/>
      <w:r>
        <w:t>);</w:t>
      </w:r>
      <w:r>
        <w:br/>
        <w:t xml:space="preserve">    };</w:t>
      </w:r>
      <w:r>
        <w:br/>
      </w:r>
      <w:r>
        <w:br/>
        <w:t xml:space="preserve">    const </w:t>
      </w:r>
      <w:proofErr w:type="spellStart"/>
      <w:r>
        <w:t>handleSubmit</w:t>
      </w:r>
      <w:proofErr w:type="spellEnd"/>
      <w:r>
        <w:t xml:space="preserve"> = (e) =&gt;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alert(`Submitted value: ${value}`);</w:t>
      </w:r>
      <w:r>
        <w:br/>
        <w:t xml:space="preserve">    };</w:t>
      </w:r>
      <w:r>
        <w:br/>
      </w:r>
      <w:r>
        <w:br/>
        <w:t xml:space="preserve">    return (</w:t>
      </w:r>
      <w:r>
        <w:br/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  <w:r>
        <w:br/>
        <w:t xml:space="preserve">            &lt;label&gt;</w:t>
      </w:r>
      <w:r>
        <w:br/>
        <w:t xml:space="preserve">                Name:</w:t>
      </w:r>
      <w:r>
        <w:br/>
        <w:t xml:space="preserve">                &lt;input type="text" value={value}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  <w:r>
        <w:br/>
      </w:r>
      <w:r>
        <w:lastRenderedPageBreak/>
        <w:t xml:space="preserve">            &lt;/label&gt;</w:t>
      </w:r>
      <w:r>
        <w:br/>
        <w:t xml:space="preserve">            &lt;button type="submit"&gt;Submit&lt;/button&gt;</w:t>
      </w:r>
      <w:r>
        <w:br/>
        <w:t xml:space="preserve">        &lt;/form&gt;</w:t>
      </w:r>
      <w:r>
        <w:br/>
        <w:t xml:space="preserve">    );</w:t>
      </w:r>
      <w:r>
        <w:br/>
        <w:t>}</w:t>
      </w:r>
      <w:r>
        <w:br/>
      </w:r>
      <w:r>
        <w:br/>
        <w:t>export default Form;</w:t>
      </w:r>
    </w:p>
    <w:p w14:paraId="70502DEB" w14:textId="77777777" w:rsidR="00314A46" w:rsidRDefault="00000000">
      <w:r>
        <w:rPr>
          <w:b/>
        </w:rPr>
        <w:t>Validating Form Input</w:t>
      </w:r>
    </w:p>
    <w:p w14:paraId="4EFE8C60" w14:textId="77777777" w:rsidR="00314A46" w:rsidRDefault="00000000">
      <w:pPr>
        <w:pStyle w:val="FencedCodejsx"/>
      </w:pPr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  <w:r>
        <w:br/>
      </w:r>
      <w:r>
        <w:br/>
        <w:t>function Form() {</w:t>
      </w:r>
      <w:r>
        <w:br/>
        <w:t xml:space="preserve">    const [value, </w:t>
      </w:r>
      <w:proofErr w:type="spellStart"/>
      <w:r>
        <w:t>setValue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  <w:r>
        <w:br/>
        <w:t xml:space="preserve">    const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  <w:r>
        <w:br/>
      </w:r>
      <w:r>
        <w:br/>
        <w:t xml:space="preserve">    const </w:t>
      </w:r>
      <w:proofErr w:type="spellStart"/>
      <w:r>
        <w:t>handleChange</w:t>
      </w:r>
      <w:proofErr w:type="spellEnd"/>
      <w:r>
        <w:t xml:space="preserve"> = (e) =&gt; {</w:t>
      </w:r>
      <w:r>
        <w:br/>
        <w:t xml:space="preserve">        </w:t>
      </w:r>
      <w:proofErr w:type="spellStart"/>
      <w:r>
        <w:t>setValue</w:t>
      </w:r>
      <w:proofErr w:type="spellEnd"/>
      <w:r>
        <w:t>(</w:t>
      </w:r>
      <w:proofErr w:type="spellStart"/>
      <w:r>
        <w:t>e.target.value</w:t>
      </w:r>
      <w:proofErr w:type="spellEnd"/>
      <w:r>
        <w:t>);</w:t>
      </w:r>
      <w:r>
        <w:br/>
        <w:t xml:space="preserve">    };</w:t>
      </w:r>
      <w:r>
        <w:br/>
      </w:r>
      <w:r>
        <w:br/>
        <w:t xml:space="preserve">    const </w:t>
      </w:r>
      <w:proofErr w:type="spellStart"/>
      <w:r>
        <w:t>handleSubmit</w:t>
      </w:r>
      <w:proofErr w:type="spellEnd"/>
      <w:r>
        <w:t xml:space="preserve"> = (e) =&gt; {</w:t>
      </w:r>
      <w:r>
        <w:br/>
        <w:t xml:space="preserve">        </w:t>
      </w:r>
      <w:proofErr w:type="spellStart"/>
      <w:r>
        <w:t>e.preventDefault</w:t>
      </w:r>
      <w:proofErr w:type="spellEnd"/>
      <w:r>
        <w:t>();</w:t>
      </w:r>
      <w:r>
        <w:br/>
        <w:t xml:space="preserve">        if (value === "") {</w:t>
      </w:r>
      <w:r>
        <w:br/>
        <w:t xml:space="preserve">            </w:t>
      </w:r>
      <w:proofErr w:type="spellStart"/>
      <w:r>
        <w:t>setError</w:t>
      </w:r>
      <w:proofErr w:type="spellEnd"/>
      <w:r>
        <w:t>("Name is required");</w:t>
      </w:r>
      <w:r>
        <w:br/>
        <w:t xml:space="preserve">        } else {</w:t>
      </w:r>
      <w:r>
        <w:br/>
        <w:t xml:space="preserve">            </w:t>
      </w:r>
      <w:proofErr w:type="spellStart"/>
      <w:r>
        <w:t>setError</w:t>
      </w:r>
      <w:proofErr w:type="spellEnd"/>
      <w:r>
        <w:t>("");</w:t>
      </w:r>
      <w:r>
        <w:br/>
        <w:t xml:space="preserve">            alert(`Submitted value: ${value}`);</w:t>
      </w:r>
      <w:r>
        <w:br/>
        <w:t xml:space="preserve">        }</w:t>
      </w:r>
      <w:r>
        <w:br/>
        <w:t xml:space="preserve">    };</w:t>
      </w:r>
      <w:r>
        <w:br/>
      </w:r>
      <w:r>
        <w:br/>
        <w:t xml:space="preserve">    return (</w:t>
      </w:r>
      <w:r>
        <w:br/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  <w:r>
        <w:br/>
        <w:t xml:space="preserve">            &lt;label&gt;</w:t>
      </w:r>
      <w:r>
        <w:br/>
        <w:t xml:space="preserve">                Name:</w:t>
      </w:r>
      <w:r>
        <w:br/>
        <w:t xml:space="preserve">                &lt;input type="text" value={value}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  <w:r>
        <w:br/>
        <w:t xml:space="preserve">            &lt;/label&gt;</w:t>
      </w:r>
      <w:r>
        <w:br/>
        <w:t xml:space="preserve">            {error &amp;&amp; &lt;p style={{ color: "red" }}&gt;{error}&lt;/p&gt;}</w:t>
      </w:r>
      <w:r>
        <w:br/>
        <w:t xml:space="preserve">            &lt;button type="submit"&gt;Submit&lt;/button&gt;</w:t>
      </w:r>
      <w:r>
        <w:br/>
        <w:t xml:space="preserve">        &lt;/form&gt;</w:t>
      </w:r>
      <w:r>
        <w:br/>
        <w:t xml:space="preserve">    );</w:t>
      </w:r>
      <w:r>
        <w:br/>
        <w:t>}</w:t>
      </w:r>
      <w:r>
        <w:br/>
      </w:r>
      <w:r>
        <w:br/>
        <w:t>export default Form;</w:t>
      </w:r>
    </w:p>
    <w:p w14:paraId="165C3065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10. React Router: Navigation in React</w:t>
      </w:r>
    </w:p>
    <w:p w14:paraId="69B94D48" w14:textId="77777777" w:rsidR="00314A46" w:rsidRDefault="00000000">
      <w:r>
        <w:rPr>
          <w:b/>
        </w:rPr>
        <w:t>Setting Up React Router</w:t>
      </w:r>
      <w:r>
        <w:br/>
        <w:t xml:space="preserve">First, install </w:t>
      </w:r>
      <w:r>
        <w:rPr>
          <w:rStyle w:val="InlineCode"/>
          <w:highlight w:val="none"/>
        </w:rPr>
        <w:t>react-router-dom</w:t>
      </w:r>
      <w:r>
        <w:t>.</w:t>
      </w:r>
    </w:p>
    <w:p w14:paraId="04D6C503" w14:textId="77777777" w:rsidR="00314A46" w:rsidRDefault="00000000">
      <w:pPr>
        <w:pStyle w:val="FencedCodebash"/>
      </w:pP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14:paraId="3E50AF40" w14:textId="77777777" w:rsidR="00314A46" w:rsidRDefault="00000000">
      <w:r>
        <w:rPr>
          <w:b/>
        </w:rPr>
        <w:t>Creating Routes and Links</w:t>
      </w:r>
    </w:p>
    <w:p w14:paraId="385FF5B4" w14:textId="77777777" w:rsidR="00314A46" w:rsidRDefault="00000000">
      <w:pPr>
        <w:pStyle w:val="FencedCodejsx"/>
      </w:pPr>
      <w:r>
        <w:t>import React from "react";</w:t>
      </w:r>
      <w:r>
        <w:br/>
        <w:t xml:space="preserve">import { </w:t>
      </w:r>
      <w:proofErr w:type="spellStart"/>
      <w:r>
        <w:t>BrowserRouter</w:t>
      </w:r>
      <w:proofErr w:type="spellEnd"/>
      <w:r>
        <w:t xml:space="preserve"> as Router, Route, Link, Switch } from "react-router-</w:t>
      </w:r>
      <w:proofErr w:type="spellStart"/>
      <w:r>
        <w:t>dom</w:t>
      </w:r>
      <w:proofErr w:type="spellEnd"/>
      <w:r>
        <w:t>";</w:t>
      </w:r>
      <w:r>
        <w:br/>
      </w:r>
      <w:r>
        <w:br/>
      </w:r>
      <w:r>
        <w:lastRenderedPageBreak/>
        <w:t>function Home() {</w:t>
      </w:r>
      <w:r>
        <w:br/>
        <w:t xml:space="preserve">    return &lt;h2&gt;Home&lt;/h2&gt;;</w:t>
      </w:r>
      <w:r>
        <w:br/>
        <w:t>}</w:t>
      </w:r>
      <w:r>
        <w:br/>
      </w:r>
      <w:r>
        <w:br/>
        <w:t>function About() {</w:t>
      </w:r>
      <w:r>
        <w:br/>
        <w:t xml:space="preserve">    return &lt;h2&gt;About&lt;/h2&gt;;</w:t>
      </w:r>
      <w:r>
        <w:br/>
        <w:t>}</w:t>
      </w:r>
      <w:r>
        <w:br/>
      </w:r>
      <w:r>
        <w:br/>
        <w:t>function App() {</w:t>
      </w:r>
      <w:r>
        <w:br/>
        <w:t xml:space="preserve">    return (</w:t>
      </w:r>
      <w:r>
        <w:br/>
        <w:t xml:space="preserve">        &lt;Router&gt;</w:t>
      </w:r>
      <w:r>
        <w:br/>
        <w:t xml:space="preserve">            &lt;div&gt;</w:t>
      </w:r>
      <w:r>
        <w:br/>
        <w:t xml:space="preserve">                &lt;nav&gt;</w:t>
      </w:r>
      <w:r>
        <w:br/>
        <w:t xml:space="preserve">                    &lt;</w:t>
      </w:r>
      <w:proofErr w:type="spellStart"/>
      <w:r>
        <w:t>ul</w:t>
      </w:r>
      <w:proofErr w:type="spellEnd"/>
      <w:r>
        <w:t>&gt;</w:t>
      </w:r>
      <w:r>
        <w:br/>
        <w:t xml:space="preserve">                        &lt;li&gt;</w:t>
      </w:r>
      <w:r>
        <w:br/>
        <w:t xml:space="preserve">                            &lt;Link to="/"&gt;Home&lt;/Link&gt;</w:t>
      </w:r>
      <w:r>
        <w:br/>
        <w:t xml:space="preserve">                        &lt;/li&gt;</w:t>
      </w:r>
      <w:r>
        <w:br/>
        <w:t xml:space="preserve">                        &lt;li&gt;</w:t>
      </w:r>
      <w:r>
        <w:br/>
        <w:t xml:space="preserve">                            &lt;Link to="/about"&gt;About&lt;/Link&gt;</w:t>
      </w:r>
      <w:r>
        <w:br/>
        <w:t xml:space="preserve">                        &lt;/li&gt;</w:t>
      </w:r>
      <w:r>
        <w:br/>
        <w:t xml:space="preserve">                    &lt;/</w:t>
      </w:r>
      <w:proofErr w:type="spellStart"/>
      <w:r>
        <w:t>ul</w:t>
      </w:r>
      <w:proofErr w:type="spellEnd"/>
      <w:r>
        <w:t>&gt;</w:t>
      </w:r>
      <w:r>
        <w:br/>
        <w:t xml:space="preserve">                &lt;/nav&gt;</w:t>
      </w:r>
      <w:r>
        <w:br/>
        <w:t xml:space="preserve">                &lt;Switch&gt;</w:t>
      </w:r>
      <w:r>
        <w:br/>
        <w:t xml:space="preserve">                    &lt;Route path="/about"&gt;</w:t>
      </w:r>
      <w:r>
        <w:br/>
        <w:t xml:space="preserve">                        &lt;About /&gt;</w:t>
      </w:r>
      <w:r>
        <w:br/>
        <w:t xml:space="preserve">                    &lt;/Route&gt;</w:t>
      </w:r>
      <w:r>
        <w:br/>
        <w:t xml:space="preserve">                    &lt;Route path="/"&gt;</w:t>
      </w:r>
      <w:r>
        <w:br/>
        <w:t xml:space="preserve">                        &lt;Home /&gt;</w:t>
      </w:r>
      <w:r>
        <w:br/>
        <w:t xml:space="preserve">                    &lt;/Route&gt;</w:t>
      </w:r>
      <w:r>
        <w:br/>
        <w:t xml:space="preserve">                &lt;/Switch&gt;</w:t>
      </w:r>
      <w:r>
        <w:br/>
        <w:t xml:space="preserve">            &lt;/div&gt;</w:t>
      </w:r>
      <w:r>
        <w:br/>
        <w:t xml:space="preserve">        &lt;/Router&gt;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5461D0DB" w14:textId="77777777" w:rsidR="00314A46" w:rsidRDefault="00000000">
      <w:r>
        <w:rPr>
          <w:b/>
        </w:rPr>
        <w:t>Route Parameters and Nested Routes</w:t>
      </w:r>
    </w:p>
    <w:p w14:paraId="479652ED" w14:textId="77777777" w:rsidR="00314A46" w:rsidRDefault="00000000">
      <w:pPr>
        <w:pStyle w:val="FencedCodejsx"/>
      </w:pPr>
      <w:r>
        <w:t>import React from "react";</w:t>
      </w:r>
      <w:r>
        <w:br/>
        <w:t>import {</w:t>
      </w:r>
      <w:r>
        <w:br/>
        <w:t xml:space="preserve">    </w:t>
      </w:r>
      <w:proofErr w:type="spellStart"/>
      <w:r>
        <w:t>BrowserRouter</w:t>
      </w:r>
      <w:proofErr w:type="spellEnd"/>
      <w:r>
        <w:t xml:space="preserve"> as Router,</w:t>
      </w:r>
      <w:r>
        <w:br/>
        <w:t xml:space="preserve">    Route,</w:t>
      </w:r>
      <w:r>
        <w:br/>
        <w:t xml:space="preserve">    Link,</w:t>
      </w:r>
      <w:r>
        <w:br/>
        <w:t xml:space="preserve">    Switch,</w:t>
      </w:r>
      <w:r>
        <w:br/>
        <w:t xml:space="preserve">    </w:t>
      </w:r>
      <w:proofErr w:type="spellStart"/>
      <w:r>
        <w:t>useParams</w:t>
      </w:r>
      <w:proofErr w:type="spellEnd"/>
      <w:r>
        <w:t>,</w:t>
      </w:r>
      <w:r>
        <w:br/>
        <w:t xml:space="preserve">    </w:t>
      </w:r>
      <w:proofErr w:type="spellStart"/>
      <w:r>
        <w:t>useRouteMatch</w:t>
      </w:r>
      <w:proofErr w:type="spellEnd"/>
      <w:r>
        <w:t>,</w:t>
      </w:r>
      <w:r>
        <w:br/>
        <w:t>} from "react-router-</w:t>
      </w:r>
      <w:proofErr w:type="spellStart"/>
      <w:r>
        <w:t>dom</w:t>
      </w:r>
      <w:proofErr w:type="spellEnd"/>
      <w:r>
        <w:t>";</w:t>
      </w:r>
      <w:r>
        <w:br/>
      </w:r>
      <w:r>
        <w:br/>
        <w:t>function Topic() {</w:t>
      </w:r>
      <w:r>
        <w:br/>
        <w:t xml:space="preserve">    let { </w:t>
      </w:r>
      <w:proofErr w:type="spellStart"/>
      <w:r>
        <w:t>topicId</w:t>
      </w:r>
      <w:proofErr w:type="spellEnd"/>
      <w:r>
        <w:t xml:space="preserve"> } = </w:t>
      </w:r>
      <w:proofErr w:type="spellStart"/>
      <w:r>
        <w:t>useParams</w:t>
      </w:r>
      <w:proofErr w:type="spellEnd"/>
      <w:r>
        <w:t>();</w:t>
      </w:r>
      <w:r>
        <w:br/>
        <w:t xml:space="preserve">    return &lt;h3&gt;Requested topic ID: {</w:t>
      </w:r>
      <w:proofErr w:type="spellStart"/>
      <w:r>
        <w:t>topicId</w:t>
      </w:r>
      <w:proofErr w:type="spellEnd"/>
      <w:r>
        <w:t>}&lt;/h3&gt;;</w:t>
      </w:r>
      <w:r>
        <w:br/>
        <w:t>}</w:t>
      </w:r>
      <w:r>
        <w:br/>
      </w:r>
      <w:r>
        <w:br/>
        <w:t>function Topics() {</w:t>
      </w:r>
      <w:r>
        <w:br/>
      </w:r>
      <w:r>
        <w:lastRenderedPageBreak/>
        <w:t xml:space="preserve">    let { path, </w:t>
      </w:r>
      <w:proofErr w:type="spellStart"/>
      <w:r>
        <w:t>url</w:t>
      </w:r>
      <w:proofErr w:type="spellEnd"/>
      <w:r>
        <w:t xml:space="preserve"> } = </w:t>
      </w:r>
      <w:proofErr w:type="spellStart"/>
      <w:r>
        <w:t>useRouteMatch</w:t>
      </w:r>
      <w:proofErr w:type="spellEnd"/>
      <w:r>
        <w:t>();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&lt;h2&gt;Topics&lt;/h2&gt;</w:t>
      </w:r>
      <w:r>
        <w:br/>
        <w:t xml:space="preserve">            &lt;</w:t>
      </w:r>
      <w:proofErr w:type="spellStart"/>
      <w:r>
        <w:t>ul</w:t>
      </w:r>
      <w:proofErr w:type="spellEnd"/>
      <w:r>
        <w:t>&gt;</w:t>
      </w:r>
      <w:r>
        <w:br/>
        <w:t xml:space="preserve">                &lt;li&gt;</w:t>
      </w:r>
      <w:r>
        <w:br/>
        <w:t xml:space="preserve">                    &lt;Link to={`${</w:t>
      </w:r>
      <w:proofErr w:type="spellStart"/>
      <w:r>
        <w:t>url</w:t>
      </w:r>
      <w:proofErr w:type="spellEnd"/>
      <w:r>
        <w:t>}/components`}&gt;Components&lt;/Link&gt;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&lt;Link to={`${</w:t>
      </w:r>
      <w:proofErr w:type="spellStart"/>
      <w:r>
        <w:t>url</w:t>
      </w:r>
      <w:proofErr w:type="spellEnd"/>
      <w:r>
        <w:t>}/props-v-state`}&gt;Props v. State&lt;/Link&gt;</w:t>
      </w:r>
      <w:r>
        <w:br/>
        <w:t xml:space="preserve">                &lt;/li&gt;</w:t>
      </w:r>
      <w:r>
        <w:br/>
        <w:t xml:space="preserve">            &lt;/</w:t>
      </w:r>
      <w:proofErr w:type="spellStart"/>
      <w:r>
        <w:t>ul</w:t>
      </w:r>
      <w:proofErr w:type="spellEnd"/>
      <w:r>
        <w:t>&gt;</w:t>
      </w:r>
      <w:r>
        <w:br/>
        <w:t xml:space="preserve">            &lt;Switch&gt;</w:t>
      </w:r>
      <w:r>
        <w:br/>
        <w:t xml:space="preserve">                &lt;Route exact path={path}&gt;</w:t>
      </w:r>
      <w:r>
        <w:br/>
        <w:t xml:space="preserve">                    &lt;h3&gt;Please select a topic.&lt;/h3&gt;</w:t>
      </w:r>
      <w:r>
        <w:br/>
        <w:t xml:space="preserve">                &lt;/Route&gt;</w:t>
      </w:r>
      <w:r>
        <w:br/>
        <w:t xml:space="preserve">                &lt;Route path={`${path}/:</w:t>
      </w:r>
      <w:proofErr w:type="spellStart"/>
      <w:r>
        <w:t>topicId</w:t>
      </w:r>
      <w:proofErr w:type="spellEnd"/>
      <w:r>
        <w:t>`}&gt;</w:t>
      </w:r>
      <w:r>
        <w:br/>
        <w:t xml:space="preserve">                    &lt;Topic /&gt;</w:t>
      </w:r>
      <w:r>
        <w:br/>
        <w:t xml:space="preserve">                &lt;/Route&gt;</w:t>
      </w:r>
      <w:r>
        <w:br/>
        <w:t xml:space="preserve">            &lt;/Switch&gt;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function App() {</w:t>
      </w:r>
      <w:r>
        <w:br/>
        <w:t xml:space="preserve">    return (</w:t>
      </w:r>
      <w:r>
        <w:br/>
        <w:t xml:space="preserve">        &lt;Router&gt;</w:t>
      </w:r>
      <w:r>
        <w:br/>
        <w:t xml:space="preserve">            &lt;div&gt;</w:t>
      </w:r>
      <w:r>
        <w:br/>
        <w:t xml:space="preserve">                &lt;nav&gt;</w:t>
      </w:r>
      <w:r>
        <w:br/>
        <w:t xml:space="preserve">                    &lt;</w:t>
      </w:r>
      <w:proofErr w:type="spellStart"/>
      <w:r>
        <w:t>ul</w:t>
      </w:r>
      <w:proofErr w:type="spellEnd"/>
      <w:r>
        <w:t>&gt;</w:t>
      </w:r>
      <w:r>
        <w:br/>
        <w:t xml:space="preserve">                        &lt;li&gt;</w:t>
      </w:r>
      <w:r>
        <w:br/>
        <w:t xml:space="preserve">                            &lt;Link to="/"&gt;Home&lt;/Link&gt;</w:t>
      </w:r>
      <w:r>
        <w:br/>
        <w:t xml:space="preserve">                        &lt;/li&gt;</w:t>
      </w:r>
      <w:r>
        <w:br/>
        <w:t xml:space="preserve">                        &lt;li&gt;</w:t>
      </w:r>
      <w:r>
        <w:br/>
        <w:t xml:space="preserve">                            &lt;Link to="/topics"&gt;Topics&lt;/Link&gt;</w:t>
      </w:r>
      <w:r>
        <w:br/>
        <w:t xml:space="preserve">                        &lt;/li&gt;</w:t>
      </w:r>
      <w:r>
        <w:br/>
        <w:t xml:space="preserve">                    &lt;/</w:t>
      </w:r>
      <w:proofErr w:type="spellStart"/>
      <w:r>
        <w:t>ul</w:t>
      </w:r>
      <w:proofErr w:type="spellEnd"/>
      <w:r>
        <w:t>&gt;</w:t>
      </w:r>
      <w:r>
        <w:br/>
        <w:t xml:space="preserve">                &lt;/nav&gt;</w:t>
      </w:r>
      <w:r>
        <w:br/>
        <w:t xml:space="preserve">                &lt;Switch&gt;</w:t>
      </w:r>
      <w:r>
        <w:br/>
        <w:t xml:space="preserve">                    &lt;Route path="/topics"&gt;</w:t>
      </w:r>
      <w:r>
        <w:br/>
        <w:t xml:space="preserve">                        &lt;Topics /&gt;</w:t>
      </w:r>
      <w:r>
        <w:br/>
        <w:t xml:space="preserve">                    &lt;/Route&gt;</w:t>
      </w:r>
      <w:r>
        <w:br/>
        <w:t xml:space="preserve">                    &lt;Route path="/"&gt;</w:t>
      </w:r>
      <w:r>
        <w:br/>
        <w:t xml:space="preserve">                        &lt;h2&gt;Home&lt;/h2&gt;</w:t>
      </w:r>
      <w:r>
        <w:br/>
        <w:t xml:space="preserve">                    &lt;/Route&gt;</w:t>
      </w:r>
      <w:r>
        <w:br/>
        <w:t xml:space="preserve">                &lt;/Switch&gt;</w:t>
      </w:r>
      <w:r>
        <w:br/>
        <w:t xml:space="preserve">            &lt;/div&gt;</w:t>
      </w:r>
      <w:r>
        <w:br/>
        <w:t xml:space="preserve">        &lt;/Router&gt;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6CF8211E" w14:textId="77777777" w:rsidR="00314A46" w:rsidRDefault="00000000">
      <w:r>
        <w:t>Feel free to ask for more topics or further details on any specific topic!</w:t>
      </w:r>
    </w:p>
    <w:p w14:paraId="061B5FA2" w14:textId="77777777" w:rsidR="00314A46" w:rsidRDefault="00000000">
      <w:r>
        <w:lastRenderedPageBreak/>
        <w:t>Sure, let's continue with the next set of topics.</w:t>
      </w:r>
    </w:p>
    <w:p w14:paraId="63307456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11. State Management with Redux</w:t>
      </w:r>
    </w:p>
    <w:p w14:paraId="54EBE0B5" w14:textId="77777777" w:rsidR="00314A46" w:rsidRDefault="00000000">
      <w:r>
        <w:rPr>
          <w:b/>
        </w:rPr>
        <w:t>Introduction to Redux</w:t>
      </w:r>
      <w:r>
        <w:br/>
      </w:r>
      <w:proofErr w:type="spellStart"/>
      <w:r>
        <w:t>Redux</w:t>
      </w:r>
      <w:proofErr w:type="spellEnd"/>
      <w:r>
        <w:t xml:space="preserve"> is a state management library for JavaScript applications, often used with React for managing application state in a more predictable and maintainable way.</w:t>
      </w:r>
    </w:p>
    <w:p w14:paraId="781854F2" w14:textId="77777777" w:rsidR="00314A46" w:rsidRDefault="00000000">
      <w:r>
        <w:rPr>
          <w:b/>
        </w:rPr>
        <w:t>Setting Up Redux in a React Project</w:t>
      </w:r>
      <w:r>
        <w:br/>
        <w:t>First, install Redux and React-Redux.</w:t>
      </w:r>
    </w:p>
    <w:p w14:paraId="587FB5E8" w14:textId="77777777" w:rsidR="00314A46" w:rsidRDefault="00000000">
      <w:pPr>
        <w:pStyle w:val="FencedCodebash"/>
      </w:pPr>
      <w:proofErr w:type="spellStart"/>
      <w:r>
        <w:t>npm</w:t>
      </w:r>
      <w:proofErr w:type="spellEnd"/>
      <w:r>
        <w:t xml:space="preserve"> install redux react-redux</w:t>
      </w:r>
    </w:p>
    <w:p w14:paraId="367277FF" w14:textId="77777777" w:rsidR="00314A46" w:rsidRDefault="00000000">
      <w:r>
        <w:rPr>
          <w:b/>
        </w:rPr>
        <w:t>Actions, Reducers, and Store</w:t>
      </w:r>
    </w:p>
    <w:p w14:paraId="60724EFF" w14:textId="77777777" w:rsidR="00314A46" w:rsidRDefault="00000000">
      <w:pPr>
        <w:numPr>
          <w:ilvl w:val="0"/>
          <w:numId w:val="2"/>
        </w:numPr>
      </w:pPr>
      <w:r>
        <w:rPr>
          <w:b/>
        </w:rPr>
        <w:t>Actions</w:t>
      </w:r>
      <w:r>
        <w:t>: Plain JavaScript objects that describe what happened.</w:t>
      </w:r>
    </w:p>
    <w:p w14:paraId="1C4D72EB" w14:textId="77777777" w:rsidR="00314A46" w:rsidRDefault="00000000">
      <w:pPr>
        <w:numPr>
          <w:ilvl w:val="0"/>
          <w:numId w:val="2"/>
        </w:numPr>
      </w:pPr>
      <w:r>
        <w:rPr>
          <w:b/>
        </w:rPr>
        <w:t>Reducers</w:t>
      </w:r>
      <w:r>
        <w:t>: Functions that take the current state and an action, and return a new state.</w:t>
      </w:r>
    </w:p>
    <w:p w14:paraId="623E5286" w14:textId="77777777" w:rsidR="00314A46" w:rsidRDefault="00000000">
      <w:pPr>
        <w:numPr>
          <w:ilvl w:val="0"/>
          <w:numId w:val="2"/>
        </w:numPr>
      </w:pPr>
      <w:r>
        <w:rPr>
          <w:b/>
        </w:rPr>
        <w:t>Store</w:t>
      </w:r>
      <w:r>
        <w:t>: An object that holds the application state and provides methods to access state, dispatch actions, and subscribe to changes.</w:t>
      </w:r>
    </w:p>
    <w:p w14:paraId="0BF0BE84" w14:textId="77777777" w:rsidR="00314A46" w:rsidRDefault="00000000">
      <w:r>
        <w:rPr>
          <w:b/>
        </w:rPr>
        <w:t>Example Setup</w:t>
      </w:r>
    </w:p>
    <w:p w14:paraId="2DC98DA5" w14:textId="77777777" w:rsidR="00314A46" w:rsidRDefault="00000000">
      <w:pPr>
        <w:pStyle w:val="FencedCodejsx"/>
      </w:pPr>
      <w:r>
        <w:t>// actions.js</w:t>
      </w:r>
      <w:r>
        <w:br/>
        <w:t>export const increment = () =&gt; ({</w:t>
      </w:r>
      <w:r>
        <w:br/>
        <w:t xml:space="preserve">    type: "INCREMENT",</w:t>
      </w:r>
      <w:r>
        <w:br/>
        <w:t>});</w:t>
      </w:r>
      <w:r>
        <w:br/>
      </w:r>
      <w:r>
        <w:br/>
        <w:t>export const decrement = () =&gt; ({</w:t>
      </w:r>
      <w:r>
        <w:br/>
        <w:t xml:space="preserve">    type: "DECREMENT",</w:t>
      </w:r>
      <w:r>
        <w:br/>
        <w:t>});</w:t>
      </w:r>
    </w:p>
    <w:p w14:paraId="284BB58E" w14:textId="77777777" w:rsidR="00314A46" w:rsidRDefault="00000000">
      <w:pPr>
        <w:pStyle w:val="FencedCodejsx"/>
      </w:pPr>
      <w:r>
        <w:t>// reducers.js</w:t>
      </w:r>
      <w:r>
        <w:br/>
        <w:t xml:space="preserve">const </w:t>
      </w:r>
      <w:proofErr w:type="spellStart"/>
      <w:r>
        <w:t>initialState</w:t>
      </w:r>
      <w:proofErr w:type="spellEnd"/>
      <w:r>
        <w:t xml:space="preserve"> = {</w:t>
      </w:r>
      <w:r>
        <w:br/>
        <w:t xml:space="preserve">    count: 0,</w:t>
      </w:r>
      <w:r>
        <w:br/>
        <w:t>};</w:t>
      </w:r>
      <w:r>
        <w:br/>
      </w:r>
      <w:r>
        <w:br/>
        <w:t xml:space="preserve">const </w:t>
      </w:r>
      <w:proofErr w:type="spellStart"/>
      <w:r>
        <w:t>counterReducer</w:t>
      </w:r>
      <w:proofErr w:type="spellEnd"/>
      <w:r>
        <w:t xml:space="preserve"> = (state = </w:t>
      </w:r>
      <w:proofErr w:type="spellStart"/>
      <w:r>
        <w:t>initialState</w:t>
      </w:r>
      <w:proofErr w:type="spellEnd"/>
      <w:r>
        <w:t>, action) =&gt; {</w:t>
      </w:r>
      <w:r>
        <w:br/>
        <w:t xml:space="preserve">    switch (</w:t>
      </w:r>
      <w:proofErr w:type="spellStart"/>
      <w:proofErr w:type="gramStart"/>
      <w:r>
        <w:t>action.type</w:t>
      </w:r>
      <w:proofErr w:type="spellEnd"/>
      <w:proofErr w:type="gramEnd"/>
      <w:r>
        <w:t>) {</w:t>
      </w:r>
      <w:r>
        <w:br/>
        <w:t xml:space="preserve">        case "INCREMENT":</w:t>
      </w:r>
      <w:r>
        <w:br/>
        <w:t xml:space="preserve">            return { ...state, count: </w:t>
      </w:r>
      <w:proofErr w:type="spellStart"/>
      <w:r>
        <w:t>state.count</w:t>
      </w:r>
      <w:proofErr w:type="spellEnd"/>
      <w:r>
        <w:t xml:space="preserve"> + 1 };</w:t>
      </w:r>
      <w:r>
        <w:br/>
        <w:t xml:space="preserve">        case "DECREMENT":</w:t>
      </w:r>
      <w:r>
        <w:br/>
        <w:t xml:space="preserve">            return { ...state, count: </w:t>
      </w:r>
      <w:proofErr w:type="spellStart"/>
      <w:r>
        <w:t>state.count</w:t>
      </w:r>
      <w:proofErr w:type="spellEnd"/>
      <w:r>
        <w:t xml:space="preserve"> - 1 };</w:t>
      </w:r>
      <w:r>
        <w:br/>
        <w:t xml:space="preserve">        default:</w:t>
      </w:r>
      <w:r>
        <w:br/>
        <w:t xml:space="preserve">            return state;</w:t>
      </w:r>
      <w:r>
        <w:br/>
        <w:t xml:space="preserve">    }</w:t>
      </w:r>
      <w:r>
        <w:br/>
        <w:t>};</w:t>
      </w:r>
      <w:r>
        <w:br/>
      </w:r>
      <w:r>
        <w:br/>
        <w:t xml:space="preserve">export default </w:t>
      </w:r>
      <w:proofErr w:type="spellStart"/>
      <w:r>
        <w:t>counterReducer</w:t>
      </w:r>
      <w:proofErr w:type="spellEnd"/>
      <w:r>
        <w:t>;</w:t>
      </w:r>
    </w:p>
    <w:p w14:paraId="7B80CE6A" w14:textId="77777777" w:rsidR="00314A46" w:rsidRDefault="00000000">
      <w:pPr>
        <w:pStyle w:val="FencedCodejsx"/>
      </w:pPr>
      <w:r>
        <w:t>// store.js</w:t>
      </w:r>
      <w:r>
        <w:br/>
        <w:t xml:space="preserve">import </w:t>
      </w:r>
      <w:proofErr w:type="gramStart"/>
      <w:r>
        <w:t xml:space="preserve">{ </w:t>
      </w:r>
      <w:proofErr w:type="spellStart"/>
      <w:r>
        <w:t>createStore</w:t>
      </w:r>
      <w:proofErr w:type="spellEnd"/>
      <w:proofErr w:type="gramEnd"/>
      <w:r>
        <w:t xml:space="preserve"> } from "redux";</w:t>
      </w:r>
      <w:r>
        <w:br/>
        <w:t xml:space="preserve">import </w:t>
      </w:r>
      <w:proofErr w:type="spellStart"/>
      <w:r>
        <w:t>counterReducer</w:t>
      </w:r>
      <w:proofErr w:type="spellEnd"/>
      <w:r>
        <w:t xml:space="preserve"> from "./reducers";</w:t>
      </w:r>
      <w:r>
        <w:br/>
      </w:r>
      <w:r>
        <w:br/>
        <w:t xml:space="preserve">const store = </w:t>
      </w:r>
      <w:proofErr w:type="spellStart"/>
      <w:r>
        <w:t>createStore</w:t>
      </w:r>
      <w:proofErr w:type="spellEnd"/>
      <w:r>
        <w:t>(</w:t>
      </w:r>
      <w:proofErr w:type="spellStart"/>
      <w:r>
        <w:t>counterReducer</w:t>
      </w:r>
      <w:proofErr w:type="spellEnd"/>
      <w:r>
        <w:t>);</w:t>
      </w:r>
      <w:r>
        <w:br/>
      </w:r>
      <w:r>
        <w:lastRenderedPageBreak/>
        <w:br/>
        <w:t>export default store;</w:t>
      </w:r>
    </w:p>
    <w:p w14:paraId="177BC3CD" w14:textId="77777777" w:rsidR="00314A46" w:rsidRDefault="00000000">
      <w:r>
        <w:rPr>
          <w:b/>
        </w:rPr>
        <w:t>Connecting Redux with React Components</w:t>
      </w:r>
    </w:p>
    <w:p w14:paraId="02135CBA" w14:textId="77777777" w:rsidR="00314A46" w:rsidRDefault="00000000">
      <w:pPr>
        <w:pStyle w:val="FencedCodejsx"/>
      </w:pPr>
      <w:r>
        <w:t>// App.js</w:t>
      </w:r>
      <w:r>
        <w:br/>
        <w:t>import React from "react";</w:t>
      </w:r>
      <w:r>
        <w:br/>
        <w:t xml:space="preserve">import { </w:t>
      </w:r>
      <w:proofErr w:type="spellStart"/>
      <w:r>
        <w:t>useSelector</w:t>
      </w:r>
      <w:proofErr w:type="spellEnd"/>
      <w:r>
        <w:t xml:space="preserve">, </w:t>
      </w:r>
      <w:proofErr w:type="spellStart"/>
      <w:r>
        <w:t>useDispatch</w:t>
      </w:r>
      <w:proofErr w:type="spellEnd"/>
      <w:r>
        <w:t xml:space="preserve"> } from "react-redux";</w:t>
      </w:r>
      <w:r>
        <w:br/>
        <w:t>import { increment, decrement } from "./actions";</w:t>
      </w:r>
      <w:r>
        <w:br/>
      </w:r>
      <w:r>
        <w:br/>
        <w:t>function App() {</w:t>
      </w:r>
      <w:r>
        <w:br/>
        <w:t xml:space="preserve">    const count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r>
        <w:t>state.count</w:t>
      </w:r>
      <w:proofErr w:type="spellEnd"/>
      <w:r>
        <w:t>);</w:t>
      </w:r>
      <w:r>
        <w:br/>
        <w:t xml:space="preserve">    const dispatch = </w:t>
      </w:r>
      <w:proofErr w:type="spellStart"/>
      <w:r>
        <w:t>useDispatch</w:t>
      </w:r>
      <w:proofErr w:type="spellEnd"/>
      <w:r>
        <w:t>();</w:t>
      </w:r>
      <w:r>
        <w:br/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&lt;h1&gt;Count: {count}&lt;/h1&gt;</w:t>
      </w:r>
      <w:r>
        <w:br/>
        <w:t xml:space="preserve">            &lt;button </w:t>
      </w:r>
      <w:proofErr w:type="spellStart"/>
      <w:r>
        <w:t>onClick</w:t>
      </w:r>
      <w:proofErr w:type="spellEnd"/>
      <w:r>
        <w:t>={() =&gt; dispatch(increment())}&gt;Increment&lt;/button&gt;</w:t>
      </w:r>
      <w:r>
        <w:br/>
        <w:t xml:space="preserve">            &lt;button </w:t>
      </w:r>
      <w:proofErr w:type="spellStart"/>
      <w:r>
        <w:t>onClick</w:t>
      </w:r>
      <w:proofErr w:type="spellEnd"/>
      <w:r>
        <w:t>={() =&gt; dispatch(decrement())}&gt;Decrement&lt;/button&gt;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3BD90976" w14:textId="77777777" w:rsidR="00314A46" w:rsidRDefault="00000000">
      <w:r>
        <w:rPr>
          <w:b/>
        </w:rPr>
        <w:t>Provider Setup</w:t>
      </w:r>
    </w:p>
    <w:p w14:paraId="104CCF0F" w14:textId="77777777" w:rsidR="00314A46" w:rsidRDefault="00000000">
      <w:pPr>
        <w:pStyle w:val="FencedCodejsx"/>
      </w:pPr>
      <w:r>
        <w:t>// index.js</w:t>
      </w:r>
      <w:r>
        <w:br/>
        <w:t>import React from "react";</w:t>
      </w:r>
      <w:r>
        <w:br/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";</w:t>
      </w:r>
      <w:r>
        <w:br/>
        <w:t xml:space="preserve">import </w:t>
      </w:r>
      <w:proofErr w:type="gramStart"/>
      <w:r>
        <w:t>{ Provider</w:t>
      </w:r>
      <w:proofErr w:type="gramEnd"/>
      <w:r>
        <w:t xml:space="preserve"> } from "react-redux";</w:t>
      </w:r>
      <w:r>
        <w:br/>
        <w:t>import store from "./store";</w:t>
      </w:r>
      <w:r>
        <w:br/>
        <w:t>import App from "./App";</w:t>
      </w:r>
      <w:r>
        <w:br/>
      </w:r>
      <w:r>
        <w:br/>
      </w:r>
      <w:proofErr w:type="spellStart"/>
      <w:r>
        <w:t>ReactDOM.render</w:t>
      </w:r>
      <w:proofErr w:type="spellEnd"/>
      <w:r>
        <w:t>(</w:t>
      </w:r>
      <w:r>
        <w:br/>
        <w:t xml:space="preserve">    &lt;Provider store={store}&gt;</w:t>
      </w:r>
      <w:r>
        <w:br/>
        <w:t xml:space="preserve">        &lt;App /&gt;</w:t>
      </w:r>
      <w:r>
        <w:br/>
        <w:t xml:space="preserve">    &lt;/Provider&gt;,</w:t>
      </w:r>
      <w:r>
        <w:br/>
        <w:t xml:space="preserve">    </w:t>
      </w:r>
      <w:proofErr w:type="spellStart"/>
      <w:r>
        <w:t>document.getElementById</w:t>
      </w:r>
      <w:proofErr w:type="spellEnd"/>
      <w:r>
        <w:t>("root")</w:t>
      </w:r>
      <w:r>
        <w:br/>
        <w:t>);</w:t>
      </w:r>
    </w:p>
    <w:p w14:paraId="6DB03F19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12. Styling in React</w:t>
      </w:r>
    </w:p>
    <w:p w14:paraId="1D719B52" w14:textId="77777777" w:rsidR="00314A46" w:rsidRDefault="00000000">
      <w:r>
        <w:rPr>
          <w:b/>
        </w:rPr>
        <w:t>CSS-in-JS</w:t>
      </w:r>
      <w:r>
        <w:br/>
      </w:r>
      <w:proofErr w:type="spellStart"/>
      <w:r>
        <w:t>CSS-in-JS</w:t>
      </w:r>
      <w:proofErr w:type="spellEnd"/>
      <w:r>
        <w:t xml:space="preserve"> is a technique where JavaScript is used to style components.</w:t>
      </w:r>
    </w:p>
    <w:p w14:paraId="2A60485F" w14:textId="77777777" w:rsidR="00314A46" w:rsidRDefault="00000000">
      <w:r>
        <w:rPr>
          <w:b/>
        </w:rPr>
        <w:t>Styled Components</w:t>
      </w:r>
      <w:r>
        <w:br/>
        <w:t>Styled Components is a popular CSS-in-JS library.</w:t>
      </w:r>
    </w:p>
    <w:p w14:paraId="4AC52519" w14:textId="77777777" w:rsidR="00314A46" w:rsidRDefault="00000000">
      <w:pPr>
        <w:pStyle w:val="FencedCodebash"/>
      </w:pPr>
      <w:proofErr w:type="spellStart"/>
      <w:r>
        <w:t>npm</w:t>
      </w:r>
      <w:proofErr w:type="spellEnd"/>
      <w:r>
        <w:t xml:space="preserve"> install styled-components</w:t>
      </w:r>
    </w:p>
    <w:p w14:paraId="082D1FF4" w14:textId="77777777" w:rsidR="00314A46" w:rsidRDefault="00000000">
      <w:pPr>
        <w:pStyle w:val="FencedCodejsx"/>
      </w:pPr>
      <w:r>
        <w:t>// App.js</w:t>
      </w:r>
      <w:r>
        <w:br/>
        <w:t>import React from "react";</w:t>
      </w:r>
      <w:r>
        <w:br/>
        <w:t>import styled from "styled-components";</w:t>
      </w:r>
      <w:r>
        <w:br/>
      </w:r>
      <w:r>
        <w:br/>
        <w:t xml:space="preserve">const Button = </w:t>
      </w:r>
      <w:proofErr w:type="spellStart"/>
      <w:r>
        <w:t>styled.button</w:t>
      </w:r>
      <w:proofErr w:type="spellEnd"/>
      <w:r>
        <w:t>`</w:t>
      </w:r>
      <w:r>
        <w:br/>
        <w:t xml:space="preserve">    background-color: #4caf50;</w:t>
      </w:r>
      <w:r>
        <w:br/>
      </w:r>
      <w:r>
        <w:lastRenderedPageBreak/>
        <w:t xml:space="preserve">    color: white;</w:t>
      </w:r>
      <w:r>
        <w:br/>
        <w:t xml:space="preserve">    padding: 10px 20px;</w:t>
      </w:r>
      <w:r>
        <w:br/>
        <w:t xml:space="preserve">    border: none;</w:t>
      </w:r>
      <w:r>
        <w:br/>
        <w:t xml:space="preserve">    border-radius: 5px;</w:t>
      </w:r>
      <w:r>
        <w:br/>
        <w:t xml:space="preserve">    cursor: pointer;</w:t>
      </w:r>
      <w:r>
        <w:br/>
      </w:r>
      <w:r>
        <w:br/>
        <w:t xml:space="preserve">    &amp;:hover {</w:t>
      </w:r>
      <w:r>
        <w:br/>
        <w:t xml:space="preserve">        background-color: #45a049;</w:t>
      </w:r>
      <w:r>
        <w:br/>
        <w:t xml:space="preserve">    }</w:t>
      </w:r>
      <w:r>
        <w:br/>
        <w:t>`;</w:t>
      </w:r>
      <w:r>
        <w:br/>
      </w:r>
      <w:r>
        <w:br/>
        <w:t>function App() {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&lt;Button&gt;Styled Button&lt;/Button&gt;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462F8E62" w14:textId="77777777" w:rsidR="00314A46" w:rsidRDefault="00000000">
      <w:r>
        <w:rPr>
          <w:b/>
        </w:rPr>
        <w:t>CSS Modules</w:t>
      </w:r>
      <w:r>
        <w:br/>
        <w:t>CSS Modules locally scope CSS by automatically generating unique class names.</w:t>
      </w:r>
    </w:p>
    <w:p w14:paraId="29762F07" w14:textId="77777777" w:rsidR="00314A46" w:rsidRDefault="00000000">
      <w:pPr>
        <w:pStyle w:val="FencedCodecss"/>
      </w:pPr>
      <w:r>
        <w:t>/* App.module.css */</w:t>
      </w:r>
      <w:r>
        <w:br/>
        <w:t>.button {</w:t>
      </w:r>
      <w:r>
        <w:br/>
        <w:t xml:space="preserve">    background-color: #4caf50;</w:t>
      </w:r>
      <w:r>
        <w:br/>
        <w:t xml:space="preserve">    color: white;</w:t>
      </w:r>
      <w:r>
        <w:br/>
        <w:t xml:space="preserve">    padding: 10px 20px;</w:t>
      </w:r>
      <w:r>
        <w:br/>
        <w:t xml:space="preserve">    border: none;</w:t>
      </w:r>
      <w:r>
        <w:br/>
        <w:t xml:space="preserve">    border-radius: 5px;</w:t>
      </w:r>
      <w:r>
        <w:br/>
        <w:t xml:space="preserve">    cursor: pointer;</w:t>
      </w:r>
      <w:r>
        <w:br/>
        <w:t>}</w:t>
      </w:r>
      <w:r>
        <w:br/>
      </w:r>
      <w:r>
        <w:br/>
        <w:t>.</w:t>
      </w:r>
      <w:proofErr w:type="spellStart"/>
      <w:r>
        <w:t>button:hover</w:t>
      </w:r>
      <w:proofErr w:type="spellEnd"/>
      <w:r>
        <w:t xml:space="preserve"> {</w:t>
      </w:r>
      <w:r>
        <w:br/>
        <w:t xml:space="preserve">    background-color: #45a049;</w:t>
      </w:r>
      <w:r>
        <w:br/>
        <w:t>}</w:t>
      </w:r>
    </w:p>
    <w:p w14:paraId="35F6E8D3" w14:textId="77777777" w:rsidR="00314A46" w:rsidRDefault="00000000">
      <w:pPr>
        <w:pStyle w:val="FencedCodejsx"/>
      </w:pPr>
      <w:r>
        <w:t>// App.js</w:t>
      </w:r>
      <w:r>
        <w:br/>
        <w:t>import React from "react";</w:t>
      </w:r>
      <w:r>
        <w:br/>
        <w:t>import styles from "./App.module.css";</w:t>
      </w:r>
      <w:r>
        <w:br/>
      </w:r>
      <w:r>
        <w:br/>
        <w:t xml:space="preserve">function </w:t>
      </w:r>
      <w:proofErr w:type="gramStart"/>
      <w:r>
        <w:t>App(</w:t>
      </w:r>
      <w:proofErr w:type="gramEnd"/>
      <w:r>
        <w:t>) {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&lt;button </w:t>
      </w:r>
      <w:proofErr w:type="spellStart"/>
      <w:r>
        <w:t>className</w:t>
      </w:r>
      <w:proofErr w:type="spellEnd"/>
      <w:r>
        <w:t>={</w:t>
      </w:r>
      <w:proofErr w:type="spellStart"/>
      <w:r>
        <w:t>styles.button</w:t>
      </w:r>
      <w:proofErr w:type="spellEnd"/>
      <w:r>
        <w:t>}&gt;CSS Module Button&lt;/button&gt;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5C4EB2DA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13. Fetching Data</w:t>
      </w:r>
    </w:p>
    <w:p w14:paraId="52304AFB" w14:textId="77777777" w:rsidR="00314A46" w:rsidRDefault="00000000">
      <w:r>
        <w:rPr>
          <w:b/>
        </w:rPr>
        <w:t>Using Fetch API</w:t>
      </w:r>
      <w:r>
        <w:br/>
        <w:t>Fetch API is used to make network requests.</w:t>
      </w:r>
    </w:p>
    <w:p w14:paraId="21B96DB4" w14:textId="77777777" w:rsidR="00314A46" w:rsidRDefault="00000000">
      <w:pPr>
        <w:pStyle w:val="FencedCodejsx"/>
      </w:pPr>
      <w:r>
        <w:lastRenderedPageBreak/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  <w:r>
        <w:br/>
      </w:r>
      <w:r>
        <w:br/>
        <w:t>function App() {</w:t>
      </w:r>
      <w:r>
        <w:br/>
        <w:t xml:space="preserve">    const [data, </w:t>
      </w:r>
      <w:proofErr w:type="spellStart"/>
      <w:r>
        <w:t>setData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  <w:r>
        <w:br/>
      </w:r>
      <w:r>
        <w:br/>
        <w:t xml:space="preserve">    </w:t>
      </w:r>
      <w:proofErr w:type="spellStart"/>
      <w:r>
        <w:t>useEffect</w:t>
      </w:r>
      <w:proofErr w:type="spellEnd"/>
      <w:r>
        <w:t>(() =&gt; {</w:t>
      </w:r>
      <w:r>
        <w:br/>
        <w:t xml:space="preserve">        fetch("https://api.example.com/data")</w:t>
      </w:r>
      <w:r>
        <w:br/>
        <w:t xml:space="preserve">            .then((response) =&gt; </w:t>
      </w:r>
      <w:proofErr w:type="spellStart"/>
      <w:r>
        <w:t>response.json</w:t>
      </w:r>
      <w:proofErr w:type="spellEnd"/>
      <w:r>
        <w:t>())</w:t>
      </w:r>
      <w:r>
        <w:br/>
        <w:t xml:space="preserve">            .then((data) =&gt; </w:t>
      </w:r>
      <w:proofErr w:type="spellStart"/>
      <w:r>
        <w:t>setData</w:t>
      </w:r>
      <w:proofErr w:type="spellEnd"/>
      <w:r>
        <w:t>(data));</w:t>
      </w:r>
      <w:r>
        <w:br/>
        <w:t xml:space="preserve">    }, []);</w:t>
      </w:r>
      <w:r>
        <w:br/>
      </w:r>
      <w:r>
        <w:br/>
        <w:t xml:space="preserve">    if (!data) {</w:t>
      </w:r>
      <w:r>
        <w:br/>
        <w:t xml:space="preserve">        return &lt;div&gt;Loading...&lt;/div&gt;;</w:t>
      </w:r>
      <w:r>
        <w:br/>
        <w:t xml:space="preserve">    }</w:t>
      </w:r>
      <w:r>
        <w:br/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&lt;h1&gt;Data from API&lt;/h1&gt;</w:t>
      </w:r>
      <w:r>
        <w:br/>
        <w:t xml:space="preserve">            &lt;pre&gt;{</w:t>
      </w:r>
      <w:proofErr w:type="spellStart"/>
      <w:r>
        <w:t>JSON.stringify</w:t>
      </w:r>
      <w:proofErr w:type="spellEnd"/>
      <w:r>
        <w:t>(data, null, 2)}&lt;/pre&gt;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61B26928" w14:textId="77777777" w:rsidR="00314A46" w:rsidRDefault="00000000">
      <w:r>
        <w:rPr>
          <w:b/>
        </w:rPr>
        <w:t>Using Axios</w:t>
      </w:r>
      <w:r>
        <w:br/>
      </w:r>
      <w:proofErr w:type="spellStart"/>
      <w:r>
        <w:t>Axios</w:t>
      </w:r>
      <w:proofErr w:type="spellEnd"/>
      <w:r>
        <w:t xml:space="preserve"> is a promise-based HTTP client for JavaScript.</w:t>
      </w:r>
    </w:p>
    <w:p w14:paraId="14790A69" w14:textId="77777777" w:rsidR="00314A46" w:rsidRDefault="00000000">
      <w:pPr>
        <w:pStyle w:val="FencedCodebas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029120AF" w14:textId="77777777" w:rsidR="00314A46" w:rsidRDefault="00000000">
      <w:pPr>
        <w:pStyle w:val="FencedCodejsx"/>
      </w:pPr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  <w:r>
        <w:br/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  <w:r>
        <w:br/>
      </w:r>
      <w:r>
        <w:br/>
        <w:t>function App() {</w:t>
      </w:r>
      <w:r>
        <w:br/>
        <w:t xml:space="preserve">    const [data, </w:t>
      </w:r>
      <w:proofErr w:type="spellStart"/>
      <w:r>
        <w:t>setData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  <w:r>
        <w:br/>
      </w:r>
      <w:r>
        <w:br/>
        <w:t xml:space="preserve">    </w:t>
      </w:r>
      <w:proofErr w:type="spellStart"/>
      <w:r>
        <w:t>useEffect</w:t>
      </w:r>
      <w:proofErr w:type="spellEnd"/>
      <w:r>
        <w:t>(() =&gt; {</w:t>
      </w:r>
      <w:r>
        <w:br/>
        <w:t xml:space="preserve">        </w:t>
      </w:r>
      <w:proofErr w:type="spellStart"/>
      <w:r>
        <w:t>axios</w:t>
      </w:r>
      <w:proofErr w:type="spellEnd"/>
      <w:r>
        <w:br/>
        <w:t xml:space="preserve">            .get("https://api.example.com/data")</w:t>
      </w:r>
      <w:r>
        <w:br/>
        <w:t xml:space="preserve">            .then((response) =&gt; </w:t>
      </w:r>
      <w:proofErr w:type="spellStart"/>
      <w:r>
        <w:t>setData</w:t>
      </w:r>
      <w:proofErr w:type="spellEnd"/>
      <w:r>
        <w:t>(</w:t>
      </w:r>
      <w:proofErr w:type="spellStart"/>
      <w:r>
        <w:t>response.data</w:t>
      </w:r>
      <w:proofErr w:type="spellEnd"/>
      <w:r>
        <w:t>));</w:t>
      </w:r>
      <w:r>
        <w:br/>
        <w:t xml:space="preserve">    }, []);</w:t>
      </w:r>
      <w:r>
        <w:br/>
      </w:r>
      <w:r>
        <w:br/>
        <w:t xml:space="preserve">    if (!data) {</w:t>
      </w:r>
      <w:r>
        <w:br/>
        <w:t xml:space="preserve">        return &lt;div&gt;Loading...&lt;/div&gt;;</w:t>
      </w:r>
      <w:r>
        <w:br/>
        <w:t xml:space="preserve">    }</w:t>
      </w:r>
      <w:r>
        <w:br/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&lt;h1&gt;Data from API&lt;/h1&gt;</w:t>
      </w:r>
      <w:r>
        <w:br/>
        <w:t xml:space="preserve">            &lt;pre&gt;{</w:t>
      </w:r>
      <w:proofErr w:type="spellStart"/>
      <w:r>
        <w:t>JSON.stringify</w:t>
      </w:r>
      <w:proofErr w:type="spellEnd"/>
      <w:r>
        <w:t>(data, null, 2)}&lt;/pre&gt;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149F9871" w14:textId="77777777" w:rsidR="00314A46" w:rsidRDefault="00000000">
      <w:r>
        <w:rPr>
          <w:b/>
        </w:rPr>
        <w:lastRenderedPageBreak/>
        <w:t>Handling Asynchronous Operations</w:t>
      </w:r>
      <w:r>
        <w:br/>
        <w:t>You can handle asynchronous operations using async/await syntax.</w:t>
      </w:r>
    </w:p>
    <w:p w14:paraId="49A7E9BD" w14:textId="77777777" w:rsidR="00314A46" w:rsidRDefault="00000000">
      <w:pPr>
        <w:pStyle w:val="FencedCodejsx"/>
      </w:pPr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  <w:r>
        <w:br/>
      </w:r>
      <w:r>
        <w:br/>
        <w:t>function App() {</w:t>
      </w:r>
      <w:r>
        <w:br/>
        <w:t xml:space="preserve">    const [data, </w:t>
      </w:r>
      <w:proofErr w:type="spellStart"/>
      <w:r>
        <w:t>setData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  <w:r>
        <w:br/>
      </w:r>
      <w:r>
        <w:br/>
        <w:t xml:space="preserve">    </w:t>
      </w:r>
      <w:proofErr w:type="spellStart"/>
      <w:r>
        <w:t>useEffect</w:t>
      </w:r>
      <w:proofErr w:type="spellEnd"/>
      <w:r>
        <w:t>(() =&gt; {</w:t>
      </w:r>
      <w:r>
        <w:br/>
        <w:t xml:space="preserve">        const </w:t>
      </w:r>
      <w:proofErr w:type="spellStart"/>
      <w:r>
        <w:t>fetchData</w:t>
      </w:r>
      <w:proofErr w:type="spellEnd"/>
      <w:r>
        <w:t xml:space="preserve"> = async () =&gt; {</w:t>
      </w:r>
      <w:r>
        <w:br/>
        <w:t xml:space="preserve">            const response = await fetch("https://api.example.com/data");</w:t>
      </w:r>
      <w:r>
        <w:br/>
        <w:t xml:space="preserve">            const result = await </w:t>
      </w:r>
      <w:proofErr w:type="spellStart"/>
      <w:r>
        <w:t>response.json</w:t>
      </w:r>
      <w:proofErr w:type="spellEnd"/>
      <w:r>
        <w:t>();</w:t>
      </w:r>
      <w:r>
        <w:br/>
        <w:t xml:space="preserve">            </w:t>
      </w:r>
      <w:proofErr w:type="spellStart"/>
      <w:r>
        <w:t>setData</w:t>
      </w:r>
      <w:proofErr w:type="spellEnd"/>
      <w:r>
        <w:t>(result);</w:t>
      </w:r>
      <w:r>
        <w:br/>
        <w:t xml:space="preserve">        };</w:t>
      </w:r>
      <w:r>
        <w:br/>
      </w:r>
      <w:r>
        <w:br/>
        <w:t xml:space="preserve">        </w:t>
      </w:r>
      <w:proofErr w:type="spellStart"/>
      <w:r>
        <w:t>fetchData</w:t>
      </w:r>
      <w:proofErr w:type="spellEnd"/>
      <w:r>
        <w:t>();</w:t>
      </w:r>
      <w:r>
        <w:br/>
        <w:t xml:space="preserve">    }, []);</w:t>
      </w:r>
      <w:r>
        <w:br/>
      </w:r>
      <w:r>
        <w:br/>
        <w:t xml:space="preserve">    if (!data) {</w:t>
      </w:r>
      <w:r>
        <w:br/>
        <w:t xml:space="preserve">        return &lt;div&gt;Loading...&lt;/div&gt;;</w:t>
      </w:r>
      <w:r>
        <w:br/>
        <w:t xml:space="preserve">    }</w:t>
      </w:r>
      <w:r>
        <w:br/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&lt;h1&gt;Data from API&lt;/h1&gt;</w:t>
      </w:r>
      <w:r>
        <w:br/>
        <w:t xml:space="preserve">            &lt;pre&gt;{</w:t>
      </w:r>
      <w:proofErr w:type="spellStart"/>
      <w:r>
        <w:t>JSON.stringify</w:t>
      </w:r>
      <w:proofErr w:type="spellEnd"/>
      <w:r>
        <w:t>(data, null, 2)}&lt;/pre&gt;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49BEDB77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14. Testing in React</w:t>
      </w:r>
    </w:p>
    <w:p w14:paraId="39F63BF9" w14:textId="77777777" w:rsidR="00314A46" w:rsidRDefault="00000000">
      <w:r>
        <w:rPr>
          <w:b/>
        </w:rPr>
        <w:t>Introduction to Testing</w:t>
      </w:r>
      <w:r>
        <w:br/>
      </w:r>
      <w:proofErr w:type="spellStart"/>
      <w:r>
        <w:t>Testing</w:t>
      </w:r>
      <w:proofErr w:type="spellEnd"/>
      <w:r>
        <w:t xml:space="preserve"> is essential to ensure your code works as expected. In React, testing can be done using various libraries like Jest and React Testing Library.</w:t>
      </w:r>
    </w:p>
    <w:p w14:paraId="36678DD5" w14:textId="77777777" w:rsidR="00314A46" w:rsidRDefault="00000000">
      <w:r>
        <w:rPr>
          <w:b/>
        </w:rPr>
        <w:t>Testing Components with Jest and React Testing Library</w:t>
      </w:r>
      <w:r>
        <w:br/>
        <w:t>First, install the necessary packages.</w:t>
      </w:r>
    </w:p>
    <w:p w14:paraId="3DB8FE12" w14:textId="77777777" w:rsidR="00314A46" w:rsidRDefault="00000000">
      <w:pPr>
        <w:pStyle w:val="FencedCodebash"/>
      </w:pPr>
      <w:proofErr w:type="spellStart"/>
      <w:r>
        <w:t>npm</w:t>
      </w:r>
      <w:proofErr w:type="spellEnd"/>
      <w:r>
        <w:t xml:space="preserve"> install @testing-library/react @testing-library/jest-dom</w:t>
      </w:r>
    </w:p>
    <w:p w14:paraId="7CF7BC45" w14:textId="77777777" w:rsidR="00314A46" w:rsidRDefault="00000000">
      <w:r>
        <w:rPr>
          <w:b/>
        </w:rPr>
        <w:t>Writing Tests</w:t>
      </w:r>
      <w:r>
        <w:br/>
        <w:t xml:space="preserve">Create a test file for your component (e.g., </w:t>
      </w:r>
      <w:r>
        <w:rPr>
          <w:rStyle w:val="InlineCode"/>
          <w:highlight w:val="none"/>
        </w:rPr>
        <w:t>App.test.js</w:t>
      </w:r>
      <w:r>
        <w:t>).</w:t>
      </w:r>
    </w:p>
    <w:p w14:paraId="46FEAB10" w14:textId="77777777" w:rsidR="00314A46" w:rsidRDefault="00000000">
      <w:pPr>
        <w:pStyle w:val="FencedCodejsx"/>
      </w:pPr>
      <w:r>
        <w:t>// App.js</w:t>
      </w:r>
      <w:r>
        <w:br/>
        <w:t>import React from "react";</w:t>
      </w:r>
      <w:r>
        <w:br/>
      </w:r>
      <w:r>
        <w:br/>
        <w:t xml:space="preserve">function </w:t>
      </w:r>
      <w:proofErr w:type="gramStart"/>
      <w:r>
        <w:t>App(</w:t>
      </w:r>
      <w:proofErr w:type="gramEnd"/>
      <w:r>
        <w:t>) {</w:t>
      </w:r>
      <w:r>
        <w:br/>
        <w:t xml:space="preserve">    return &lt;div&gt;Hello, world!&lt;/div&gt;;</w:t>
      </w:r>
      <w:r>
        <w:br/>
        <w:t>}</w:t>
      </w:r>
      <w:r>
        <w:br/>
      </w:r>
      <w:r>
        <w:br/>
        <w:t>export default App;</w:t>
      </w:r>
    </w:p>
    <w:p w14:paraId="32F5525D" w14:textId="77777777" w:rsidR="00314A46" w:rsidRDefault="00000000">
      <w:pPr>
        <w:pStyle w:val="FencedCodejsx"/>
      </w:pPr>
      <w:r>
        <w:lastRenderedPageBreak/>
        <w:t>// App.test.js</w:t>
      </w:r>
      <w:r>
        <w:br/>
        <w:t>import React from "react";</w:t>
      </w:r>
      <w:r>
        <w:br/>
        <w:t xml:space="preserve">import </w:t>
      </w:r>
      <w:proofErr w:type="gramStart"/>
      <w:r>
        <w:t>{ render</w:t>
      </w:r>
      <w:proofErr w:type="gramEnd"/>
      <w:r>
        <w:t>, screen } from "@testing-library/react";</w:t>
      </w:r>
      <w:r>
        <w:br/>
        <w:t>import App from "./App";</w:t>
      </w:r>
      <w:r>
        <w:br/>
      </w:r>
      <w:r>
        <w:br/>
        <w:t>test("renders hello world", () =&gt; {</w:t>
      </w:r>
      <w:r>
        <w:br/>
        <w:t xml:space="preserve">    render(&lt;App /&gt;);</w:t>
      </w:r>
      <w:r>
        <w:br/>
        <w:t xml:space="preserve">    const element = </w:t>
      </w:r>
      <w:proofErr w:type="spellStart"/>
      <w:r>
        <w:t>screen.getByText</w:t>
      </w:r>
      <w:proofErr w:type="spellEnd"/>
      <w:r>
        <w:t>(/hello, world/</w:t>
      </w:r>
      <w:proofErr w:type="spellStart"/>
      <w:r>
        <w:t>i</w:t>
      </w:r>
      <w:proofErr w:type="spellEnd"/>
      <w:r>
        <w:t>);</w:t>
      </w:r>
      <w:r>
        <w:br/>
        <w:t xml:space="preserve">    expect(element).</w:t>
      </w:r>
      <w:proofErr w:type="spellStart"/>
      <w:r>
        <w:t>toBeInTheDocument</w:t>
      </w:r>
      <w:proofErr w:type="spellEnd"/>
      <w:r>
        <w:t>();</w:t>
      </w:r>
      <w:r>
        <w:br/>
        <w:t>});</w:t>
      </w:r>
    </w:p>
    <w:p w14:paraId="0865938E" w14:textId="77777777" w:rsidR="00314A46" w:rsidRDefault="00000000">
      <w:r>
        <w:rPr>
          <w:b/>
        </w:rPr>
        <w:t>Snapshot Testing</w:t>
      </w:r>
      <w:r>
        <w:br/>
        <w:t>Snapshot testing ensures that the UI does not change unexpectedly.</w:t>
      </w:r>
    </w:p>
    <w:p w14:paraId="3BDA52ED" w14:textId="77777777" w:rsidR="00314A46" w:rsidRDefault="00000000">
      <w:pPr>
        <w:pStyle w:val="FencedCodejsx"/>
      </w:pPr>
      <w:r>
        <w:t>import React from "react";</w:t>
      </w:r>
      <w:r>
        <w:br/>
        <w:t>import renderer from "react-test-renderer";</w:t>
      </w:r>
      <w:r>
        <w:br/>
        <w:t xml:space="preserve">import App from </w:t>
      </w:r>
      <w:proofErr w:type="gramStart"/>
      <w:r>
        <w:t>"./</w:t>
      </w:r>
      <w:proofErr w:type="gramEnd"/>
      <w:r>
        <w:t>App";</w:t>
      </w:r>
      <w:r>
        <w:br/>
      </w:r>
      <w:r>
        <w:br/>
        <w:t>test("renders correctly", () =&gt; {</w:t>
      </w:r>
      <w:r>
        <w:br/>
        <w:t xml:space="preserve">    const tree = </w:t>
      </w:r>
      <w:proofErr w:type="spellStart"/>
      <w:r>
        <w:t>renderer.create</w:t>
      </w:r>
      <w:proofErr w:type="spellEnd"/>
      <w:r>
        <w:t>(&lt;App /&gt;).</w:t>
      </w:r>
      <w:proofErr w:type="spellStart"/>
      <w:r>
        <w:t>toJSON</w:t>
      </w:r>
      <w:proofErr w:type="spellEnd"/>
      <w:r>
        <w:t>();</w:t>
      </w:r>
      <w:r>
        <w:br/>
        <w:t xml:space="preserve">    expect(tree).</w:t>
      </w:r>
      <w:proofErr w:type="spellStart"/>
      <w:r>
        <w:t>toMatchSnapshot</w:t>
      </w:r>
      <w:proofErr w:type="spellEnd"/>
      <w:r>
        <w:t>();</w:t>
      </w:r>
      <w:r>
        <w:br/>
        <w:t>});</w:t>
      </w:r>
    </w:p>
    <w:p w14:paraId="41AC2B9C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15. Deploying React Applications</w:t>
      </w:r>
    </w:p>
    <w:p w14:paraId="0511CD87" w14:textId="77777777" w:rsidR="00314A46" w:rsidRDefault="00000000">
      <w:r>
        <w:rPr>
          <w:b/>
        </w:rPr>
        <w:t>Building for Production</w:t>
      </w:r>
      <w:r>
        <w:br/>
        <w:t>Build your React application for production.</w:t>
      </w:r>
    </w:p>
    <w:p w14:paraId="17065CF5" w14:textId="77777777" w:rsidR="00314A46" w:rsidRDefault="00000000">
      <w:pPr>
        <w:pStyle w:val="FencedCodebash"/>
      </w:pPr>
      <w:proofErr w:type="spellStart"/>
      <w:r>
        <w:t>npm</w:t>
      </w:r>
      <w:proofErr w:type="spellEnd"/>
      <w:r>
        <w:t xml:space="preserve"> run build</w:t>
      </w:r>
    </w:p>
    <w:p w14:paraId="6A28DD39" w14:textId="77777777" w:rsidR="00314A46" w:rsidRDefault="00000000">
      <w:r>
        <w:t xml:space="preserve">This will create a </w:t>
      </w:r>
      <w:r>
        <w:rPr>
          <w:rStyle w:val="InlineCode"/>
          <w:highlight w:val="none"/>
        </w:rPr>
        <w:t>build</w:t>
      </w:r>
      <w:r>
        <w:t xml:space="preserve"> directory with your optimized application.</w:t>
      </w:r>
    </w:p>
    <w:p w14:paraId="3CBBB2B7" w14:textId="77777777" w:rsidR="00314A46" w:rsidRDefault="00000000">
      <w:r>
        <w:rPr>
          <w:b/>
        </w:rPr>
        <w:t>Deploying to GitHub Pages</w:t>
      </w:r>
      <w:r>
        <w:br/>
        <w:t xml:space="preserve">Install the </w:t>
      </w:r>
      <w:proofErr w:type="spellStart"/>
      <w:r>
        <w:rPr>
          <w:rStyle w:val="InlineCode"/>
          <w:highlight w:val="none"/>
        </w:rPr>
        <w:t>gh</w:t>
      </w:r>
      <w:proofErr w:type="spellEnd"/>
      <w:r>
        <w:rPr>
          <w:rStyle w:val="InlineCode"/>
          <w:highlight w:val="none"/>
        </w:rPr>
        <w:t>-pages</w:t>
      </w:r>
      <w:r>
        <w:t xml:space="preserve"> package.</w:t>
      </w:r>
    </w:p>
    <w:p w14:paraId="07C3FC9D" w14:textId="77777777" w:rsidR="00314A46" w:rsidRDefault="00000000">
      <w:pPr>
        <w:pStyle w:val="FencedCodebas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gh</w:t>
      </w:r>
      <w:proofErr w:type="spellEnd"/>
      <w:r>
        <w:t>-pages --save-dev</w:t>
      </w:r>
    </w:p>
    <w:p w14:paraId="04BEB641" w14:textId="77777777" w:rsidR="00314A46" w:rsidRDefault="00000000">
      <w:r>
        <w:t xml:space="preserve">Add the following scripts to your </w:t>
      </w:r>
      <w:proofErr w:type="spellStart"/>
      <w:proofErr w:type="gramStart"/>
      <w:r>
        <w:rPr>
          <w:rStyle w:val="InlineCode"/>
          <w:highlight w:val="none"/>
        </w:rPr>
        <w:t>package.json</w:t>
      </w:r>
      <w:proofErr w:type="spellEnd"/>
      <w:proofErr w:type="gramEnd"/>
      <w:r>
        <w:t>.</w:t>
      </w:r>
    </w:p>
    <w:p w14:paraId="23629D54" w14:textId="77777777" w:rsidR="00314A46" w:rsidRDefault="00000000">
      <w:pPr>
        <w:pStyle w:val="FencedCodejson"/>
      </w:pPr>
      <w:r>
        <w:t>"homepage": "https://your-username.github.io/your-repo-name",</w:t>
      </w:r>
      <w:r>
        <w:br/>
        <w:t>"scripts": {</w:t>
      </w:r>
      <w:r>
        <w:br/>
        <w:t xml:space="preserve">  "</w:t>
      </w:r>
      <w:proofErr w:type="spellStart"/>
      <w:r>
        <w:t>predeploy</w:t>
      </w:r>
      <w:proofErr w:type="spellEnd"/>
      <w:r>
        <w:t>": "</w:t>
      </w:r>
      <w:proofErr w:type="spellStart"/>
      <w:r>
        <w:t>npm</w:t>
      </w:r>
      <w:proofErr w:type="spellEnd"/>
      <w:r>
        <w:t xml:space="preserve"> run build",</w:t>
      </w:r>
      <w:r>
        <w:br/>
        <w:t xml:space="preserve">  "deploy": "</w:t>
      </w:r>
      <w:proofErr w:type="spellStart"/>
      <w:r>
        <w:t>gh</w:t>
      </w:r>
      <w:proofErr w:type="spellEnd"/>
      <w:r>
        <w:t>-pages -d build"</w:t>
      </w:r>
      <w:r>
        <w:br/>
        <w:t>}</w:t>
      </w:r>
    </w:p>
    <w:p w14:paraId="193A5E75" w14:textId="77777777" w:rsidR="00314A46" w:rsidRDefault="00000000">
      <w:r>
        <w:t>Deploy your application.</w:t>
      </w:r>
    </w:p>
    <w:p w14:paraId="6F467828" w14:textId="77777777" w:rsidR="00314A46" w:rsidRDefault="00000000">
      <w:pPr>
        <w:pStyle w:val="FencedCodebash"/>
      </w:pPr>
      <w:proofErr w:type="spellStart"/>
      <w:r>
        <w:t>npm</w:t>
      </w:r>
      <w:proofErr w:type="spellEnd"/>
      <w:r>
        <w:t xml:space="preserve"> run deploy</w:t>
      </w:r>
    </w:p>
    <w:p w14:paraId="7D7C8592" w14:textId="77777777" w:rsidR="00314A46" w:rsidRDefault="00000000">
      <w:r>
        <w:rPr>
          <w:b/>
        </w:rPr>
        <w:t xml:space="preserve">Deploying to </w:t>
      </w:r>
      <w:proofErr w:type="spellStart"/>
      <w:r>
        <w:rPr>
          <w:b/>
        </w:rPr>
        <w:t>Vercel</w:t>
      </w:r>
      <w:proofErr w:type="spellEnd"/>
      <w:r>
        <w:rPr>
          <w:b/>
        </w:rPr>
        <w:t xml:space="preserve"> or Netlify</w:t>
      </w:r>
      <w:r>
        <w:br/>
      </w:r>
      <w:proofErr w:type="spellStart"/>
      <w:r>
        <w:t>Vercel</w:t>
      </w:r>
      <w:proofErr w:type="spellEnd"/>
      <w:r>
        <w:t xml:space="preserve"> and Netlify are popular platforms for deploying React applications. Follow their documentation to deploy your app.</w:t>
      </w:r>
    </w:p>
    <w:p w14:paraId="2D1D39BC" w14:textId="77777777" w:rsidR="00314A46" w:rsidRDefault="00000000">
      <w:pPr>
        <w:pStyle w:val="Heading3"/>
        <w:rPr>
          <w:b w:val="0"/>
        </w:rPr>
      </w:pPr>
      <w:r>
        <w:rPr>
          <w:b w:val="0"/>
        </w:rPr>
        <w:lastRenderedPageBreak/>
        <w:t>16. Advanced Topics</w:t>
      </w:r>
    </w:p>
    <w:p w14:paraId="553CB956" w14:textId="77777777" w:rsidR="00314A46" w:rsidRDefault="00000000">
      <w:r>
        <w:rPr>
          <w:b/>
        </w:rPr>
        <w:t>Context API</w:t>
      </w:r>
      <w:r>
        <w:br/>
        <w:t>The Context API provides a way to pass data through the component tree without having to pass props down manually at every level.</w:t>
      </w:r>
    </w:p>
    <w:p w14:paraId="159F027E" w14:textId="77777777" w:rsidR="00314A46" w:rsidRDefault="00000000">
      <w:pPr>
        <w:pStyle w:val="FencedCodejsx"/>
      </w:pPr>
      <w:r>
        <w:t xml:space="preserve">import React, { </w:t>
      </w:r>
      <w:proofErr w:type="spellStart"/>
      <w:r>
        <w:t>createContext</w:t>
      </w:r>
      <w:proofErr w:type="spellEnd"/>
      <w:r>
        <w:t xml:space="preserve">, </w:t>
      </w:r>
      <w:proofErr w:type="spellStart"/>
      <w:r>
        <w:t>useContext</w:t>
      </w:r>
      <w:proofErr w:type="spellEnd"/>
      <w:r>
        <w:t xml:space="preserve"> } from "react";</w:t>
      </w:r>
      <w:r>
        <w:br/>
      </w:r>
      <w:r>
        <w:br/>
        <w:t xml:space="preserve">const </w:t>
      </w:r>
      <w:proofErr w:type="spellStart"/>
      <w:r>
        <w:t>MyContext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();</w:t>
      </w:r>
      <w:r>
        <w:br/>
      </w:r>
      <w:r>
        <w:br/>
        <w:t xml:space="preserve">function </w:t>
      </w:r>
      <w:proofErr w:type="spellStart"/>
      <w:r>
        <w:t>MyProvider</w:t>
      </w:r>
      <w:proofErr w:type="spellEnd"/>
      <w:r>
        <w:t>({ children }) {</w:t>
      </w:r>
      <w:r>
        <w:br/>
        <w:t xml:space="preserve">    const value = "Hello from context!";</w:t>
      </w:r>
      <w:r>
        <w:br/>
        <w:t xml:space="preserve">    return &lt;</w:t>
      </w:r>
      <w:proofErr w:type="spellStart"/>
      <w:r>
        <w:t>MyContext.Provider</w:t>
      </w:r>
      <w:proofErr w:type="spellEnd"/>
      <w:r>
        <w:t xml:space="preserve"> value={value}&gt;{children}&lt;/</w:t>
      </w:r>
      <w:proofErr w:type="spellStart"/>
      <w:r>
        <w:t>MyContext.Provider</w:t>
      </w:r>
      <w:proofErr w:type="spellEnd"/>
      <w:r>
        <w:t>&gt;;</w:t>
      </w:r>
      <w:r>
        <w:br/>
        <w:t>}</w:t>
      </w:r>
      <w:r>
        <w:br/>
      </w:r>
      <w:r>
        <w:br/>
        <w:t xml:space="preserve">function </w:t>
      </w:r>
      <w:proofErr w:type="spellStart"/>
      <w:r>
        <w:t>MyComponent</w:t>
      </w:r>
      <w:proofErr w:type="spellEnd"/>
      <w:r>
        <w:t>() {</w:t>
      </w:r>
      <w:r>
        <w:br/>
        <w:t xml:space="preserve">    const value = </w:t>
      </w:r>
      <w:proofErr w:type="spellStart"/>
      <w:r>
        <w:t>useContext</w:t>
      </w:r>
      <w:proofErr w:type="spellEnd"/>
      <w:r>
        <w:t>(</w:t>
      </w:r>
      <w:proofErr w:type="spellStart"/>
      <w:r>
        <w:t>MyContext</w:t>
      </w:r>
      <w:proofErr w:type="spellEnd"/>
      <w:r>
        <w:t>);</w:t>
      </w:r>
      <w:r>
        <w:br/>
        <w:t xml:space="preserve">    return &lt;div&gt;{value}&lt;/div&gt;;</w:t>
      </w:r>
      <w:r>
        <w:br/>
        <w:t>}</w:t>
      </w:r>
      <w:r>
        <w:br/>
      </w:r>
      <w:r>
        <w:br/>
        <w:t>function App() {</w:t>
      </w:r>
      <w:r>
        <w:br/>
        <w:t xml:space="preserve">    return (</w:t>
      </w:r>
      <w:r>
        <w:br/>
        <w:t xml:space="preserve">        &lt;</w:t>
      </w:r>
      <w:proofErr w:type="spellStart"/>
      <w:r>
        <w:t>MyProvider</w:t>
      </w:r>
      <w:proofErr w:type="spellEnd"/>
      <w:r>
        <w:t>&gt;</w:t>
      </w:r>
      <w:r>
        <w:br/>
        <w:t xml:space="preserve">            &lt;</w:t>
      </w:r>
      <w:proofErr w:type="spellStart"/>
      <w:r>
        <w:t>MyComponent</w:t>
      </w:r>
      <w:proofErr w:type="spellEnd"/>
      <w:r>
        <w:t xml:space="preserve"> /&gt;</w:t>
      </w:r>
      <w:r>
        <w:br/>
        <w:t xml:space="preserve">        &lt;/</w:t>
      </w:r>
      <w:proofErr w:type="spellStart"/>
      <w:r>
        <w:t>MyProvider</w:t>
      </w:r>
      <w:proofErr w:type="spellEnd"/>
      <w:r>
        <w:t>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102F64FB" w14:textId="77777777" w:rsidR="00314A46" w:rsidRDefault="00000000">
      <w:r>
        <w:rPr>
          <w:b/>
        </w:rPr>
        <w:t>React Performance Optimization</w:t>
      </w:r>
      <w:r>
        <w:br/>
        <w:t xml:space="preserve">Optimize performance using techniques like code splitting, </w:t>
      </w:r>
      <w:proofErr w:type="spellStart"/>
      <w:r>
        <w:t>memoization</w:t>
      </w:r>
      <w:proofErr w:type="spellEnd"/>
      <w:r>
        <w:t>, and avoiding unnecessary re-renders.</w:t>
      </w:r>
    </w:p>
    <w:p w14:paraId="0541B66C" w14:textId="77777777" w:rsidR="00314A46" w:rsidRDefault="00000000">
      <w:r>
        <w:rPr>
          <w:b/>
        </w:rPr>
        <w:t>Server-Side Rendering (SSR) with Next.js</w:t>
      </w:r>
      <w:r>
        <w:br/>
        <w:t>Next.js is a React framework that enables server-side rendering and static site generation.</w:t>
      </w:r>
    </w:p>
    <w:p w14:paraId="44FFFA6B" w14:textId="77777777" w:rsidR="00314A46" w:rsidRDefault="00000000">
      <w:pPr>
        <w:pStyle w:val="FencedCodebash"/>
      </w:pPr>
      <w:proofErr w:type="spellStart"/>
      <w:r>
        <w:t>npx</w:t>
      </w:r>
      <w:proofErr w:type="spellEnd"/>
      <w:r>
        <w:t xml:space="preserve"> create-next-app my-next-app</w:t>
      </w:r>
    </w:p>
    <w:p w14:paraId="2B36A2A7" w14:textId="77777777" w:rsidR="00314A46" w:rsidRDefault="00000000">
      <w:r>
        <w:t>Create a page.</w:t>
      </w:r>
    </w:p>
    <w:p w14:paraId="6A0ABAF4" w14:textId="77777777" w:rsidR="00314A46" w:rsidRDefault="00000000">
      <w:pPr>
        <w:pStyle w:val="FencedCodejsx"/>
      </w:pPr>
      <w:r>
        <w:t>// pages/index.js</w:t>
      </w:r>
      <w:r>
        <w:br/>
        <w:t>import React from "react";</w:t>
      </w:r>
      <w:r>
        <w:br/>
      </w:r>
      <w:r>
        <w:br/>
        <w:t xml:space="preserve">function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 {</w:t>
      </w:r>
      <w:r>
        <w:br/>
        <w:t xml:space="preserve">    return &lt;div&gt;Welcome to Next.js!&lt;/div&gt;;</w:t>
      </w:r>
      <w:r>
        <w:br/>
        <w:t>}</w:t>
      </w:r>
      <w:r>
        <w:br/>
      </w:r>
      <w:r>
        <w:br/>
        <w:t xml:space="preserve">export default </w:t>
      </w:r>
      <w:proofErr w:type="spellStart"/>
      <w:r>
        <w:t>HomePage</w:t>
      </w:r>
      <w:proofErr w:type="spellEnd"/>
      <w:r>
        <w:t>;</w:t>
      </w:r>
    </w:p>
    <w:p w14:paraId="38B31E20" w14:textId="77777777" w:rsidR="00314A46" w:rsidRDefault="00000000">
      <w:r>
        <w:t>Run the development server.</w:t>
      </w:r>
    </w:p>
    <w:p w14:paraId="4A97724A" w14:textId="77777777" w:rsidR="00314A46" w:rsidRDefault="00000000">
      <w:pPr>
        <w:pStyle w:val="FencedCodebash"/>
      </w:pPr>
      <w:proofErr w:type="spellStart"/>
      <w:r>
        <w:t>npm</w:t>
      </w:r>
      <w:proofErr w:type="spellEnd"/>
      <w:r>
        <w:t xml:space="preserve"> run dev</w:t>
      </w:r>
    </w:p>
    <w:p w14:paraId="2F08515B" w14:textId="77777777" w:rsidR="00314A46" w:rsidRDefault="00000000">
      <w:r>
        <w:t>This concludes the detailed explanation with code examples for key topics in React development. If you have specific questions or need further details on any topic, feel free to ask!</w:t>
      </w:r>
    </w:p>
    <w:p w14:paraId="6D25ED0B" w14:textId="77777777" w:rsidR="00314A46" w:rsidRDefault="00000000">
      <w:r>
        <w:lastRenderedPageBreak/>
        <w:t>Certainly, let's continue with more advanced topics and best practices in React development.</w:t>
      </w:r>
    </w:p>
    <w:p w14:paraId="6303A8CB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17. Context API and Hooks</w:t>
      </w:r>
    </w:p>
    <w:p w14:paraId="1E6F5FDF" w14:textId="77777777" w:rsidR="00314A46" w:rsidRDefault="00000000">
      <w:r>
        <w:rPr>
          <w:b/>
        </w:rPr>
        <w:t>Using Context with Functional Components</w:t>
      </w:r>
      <w:r>
        <w:br/>
        <w:t>The Context API can be combined with hooks to manage global state in a more functional way.</w:t>
      </w:r>
    </w:p>
    <w:p w14:paraId="31BDA59C" w14:textId="77777777" w:rsidR="00314A46" w:rsidRDefault="00000000">
      <w:r>
        <w:rPr>
          <w:b/>
        </w:rPr>
        <w:t>Creating and Using Context</w:t>
      </w:r>
    </w:p>
    <w:p w14:paraId="538722F8" w14:textId="77777777" w:rsidR="00314A46" w:rsidRDefault="00000000">
      <w:pPr>
        <w:pStyle w:val="FencedCodejsx"/>
      </w:pPr>
      <w:r>
        <w:t xml:space="preserve">import React, { </w:t>
      </w:r>
      <w:proofErr w:type="spellStart"/>
      <w:r>
        <w:t>createContext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useContext</w:t>
      </w:r>
      <w:proofErr w:type="spellEnd"/>
      <w:r>
        <w:t xml:space="preserve"> } from "react";</w:t>
      </w:r>
      <w:r>
        <w:br/>
      </w:r>
      <w:r>
        <w:br/>
        <w:t xml:space="preserve">const </w:t>
      </w:r>
      <w:proofErr w:type="spellStart"/>
      <w:r>
        <w:t>MyContext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();</w:t>
      </w:r>
      <w:r>
        <w:br/>
      </w:r>
      <w:r>
        <w:br/>
        <w:t xml:space="preserve">function </w:t>
      </w:r>
      <w:proofErr w:type="spellStart"/>
      <w:r>
        <w:t>MyProvider</w:t>
      </w:r>
      <w:proofErr w:type="spellEnd"/>
      <w:r>
        <w:t>({ children }) {</w:t>
      </w:r>
      <w:r>
        <w:br/>
        <w:t xml:space="preserve">    const [value, </w:t>
      </w:r>
      <w:proofErr w:type="spellStart"/>
      <w:r>
        <w:t>setValue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("Hello from context!");</w:t>
      </w:r>
      <w:r>
        <w:br/>
        <w:t xml:space="preserve">    return (</w:t>
      </w:r>
      <w:r>
        <w:br/>
        <w:t xml:space="preserve">        &lt;</w:t>
      </w:r>
      <w:proofErr w:type="spellStart"/>
      <w:r>
        <w:t>MyContext.Provider</w:t>
      </w:r>
      <w:proofErr w:type="spellEnd"/>
      <w:r>
        <w:t xml:space="preserve"> value={{ value, </w:t>
      </w:r>
      <w:proofErr w:type="spellStart"/>
      <w:r>
        <w:t>setValue</w:t>
      </w:r>
      <w:proofErr w:type="spellEnd"/>
      <w:r>
        <w:t xml:space="preserve"> }}&gt;</w:t>
      </w:r>
      <w:r>
        <w:br/>
        <w:t xml:space="preserve">            {children}</w:t>
      </w:r>
      <w:r>
        <w:br/>
        <w:t xml:space="preserve">        &lt;/</w:t>
      </w:r>
      <w:proofErr w:type="spellStart"/>
      <w:r>
        <w:t>MyContext.Provider</w:t>
      </w:r>
      <w:proofErr w:type="spellEnd"/>
      <w:r>
        <w:t>&gt;</w:t>
      </w:r>
      <w:r>
        <w:br/>
        <w:t xml:space="preserve">    );</w:t>
      </w:r>
      <w:r>
        <w:br/>
        <w:t>}</w:t>
      </w:r>
      <w:r>
        <w:br/>
      </w:r>
      <w:r>
        <w:br/>
        <w:t xml:space="preserve">function </w:t>
      </w:r>
      <w:proofErr w:type="spellStart"/>
      <w:r>
        <w:t>MyComponent</w:t>
      </w:r>
      <w:proofErr w:type="spellEnd"/>
      <w:r>
        <w:t>() {</w:t>
      </w:r>
      <w:r>
        <w:br/>
        <w:t xml:space="preserve">    const { value, </w:t>
      </w:r>
      <w:proofErr w:type="spellStart"/>
      <w:r>
        <w:t>setValue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MyContext</w:t>
      </w:r>
      <w:proofErr w:type="spellEnd"/>
      <w:r>
        <w:t>);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&lt;p&gt;{value}&lt;/p&gt;</w:t>
      </w:r>
      <w:r>
        <w:br/>
        <w:t xml:space="preserve">    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setValue</w:t>
      </w:r>
      <w:proofErr w:type="spellEnd"/>
      <w:r>
        <w:t>("New value from context!")}&gt;</w:t>
      </w:r>
      <w:r>
        <w:br/>
        <w:t xml:space="preserve">                Change Value</w:t>
      </w:r>
      <w:r>
        <w:br/>
        <w:t xml:space="preserve">            &lt;/button&gt;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function App() {</w:t>
      </w:r>
      <w:r>
        <w:br/>
        <w:t xml:space="preserve">    return (</w:t>
      </w:r>
      <w:r>
        <w:br/>
        <w:t xml:space="preserve">        &lt;</w:t>
      </w:r>
      <w:proofErr w:type="spellStart"/>
      <w:r>
        <w:t>MyProvider</w:t>
      </w:r>
      <w:proofErr w:type="spellEnd"/>
      <w:r>
        <w:t>&gt;</w:t>
      </w:r>
      <w:r>
        <w:br/>
        <w:t xml:space="preserve">            &lt;</w:t>
      </w:r>
      <w:proofErr w:type="spellStart"/>
      <w:r>
        <w:t>MyComponent</w:t>
      </w:r>
      <w:proofErr w:type="spellEnd"/>
      <w:r>
        <w:t xml:space="preserve"> /&gt;</w:t>
      </w:r>
      <w:r>
        <w:br/>
        <w:t xml:space="preserve">        &lt;/</w:t>
      </w:r>
      <w:proofErr w:type="spellStart"/>
      <w:r>
        <w:t>MyProvider</w:t>
      </w:r>
      <w:proofErr w:type="spellEnd"/>
      <w:r>
        <w:t>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02556102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18. Code Splitting and Lazy Loading</w:t>
      </w:r>
    </w:p>
    <w:p w14:paraId="20774632" w14:textId="77777777" w:rsidR="00314A46" w:rsidRDefault="00000000">
      <w:r>
        <w:rPr>
          <w:b/>
        </w:rPr>
        <w:t xml:space="preserve">Code Splitting with </w:t>
      </w:r>
      <w:proofErr w:type="spellStart"/>
      <w:r>
        <w:rPr>
          <w:b/>
        </w:rPr>
        <w:t>React.lazy</w:t>
      </w:r>
      <w:proofErr w:type="spellEnd"/>
      <w:r>
        <w:rPr>
          <w:b/>
        </w:rPr>
        <w:t xml:space="preserve"> and Suspense</w:t>
      </w:r>
      <w:r>
        <w:br/>
        <w:t>Code splitting helps in loading parts of the application on demand, which improves the performance.</w:t>
      </w:r>
    </w:p>
    <w:p w14:paraId="1ACCB60C" w14:textId="77777777" w:rsidR="00314A46" w:rsidRDefault="00000000">
      <w:pPr>
        <w:pStyle w:val="FencedCodejsx"/>
      </w:pPr>
      <w:r>
        <w:t xml:space="preserve">import React, </w:t>
      </w:r>
      <w:proofErr w:type="gramStart"/>
      <w:r>
        <w:t>{ Suspense</w:t>
      </w:r>
      <w:proofErr w:type="gramEnd"/>
      <w:r>
        <w:t>, lazy } from "react";</w:t>
      </w:r>
      <w:r>
        <w:br/>
      </w:r>
      <w:r>
        <w:br/>
        <w:t xml:space="preserve">const </w:t>
      </w:r>
      <w:proofErr w:type="spellStart"/>
      <w:r>
        <w:t>OtherComponent</w:t>
      </w:r>
      <w:proofErr w:type="spellEnd"/>
      <w:r>
        <w:t xml:space="preserve"> = lazy(() =&gt; import("./</w:t>
      </w:r>
      <w:proofErr w:type="spellStart"/>
      <w:r>
        <w:t>OtherComponent</w:t>
      </w:r>
      <w:proofErr w:type="spellEnd"/>
      <w:r>
        <w:t>"));</w:t>
      </w:r>
      <w:r>
        <w:br/>
      </w:r>
      <w:r>
        <w:br/>
        <w:t>function App() {</w:t>
      </w:r>
      <w:r>
        <w:br/>
        <w:t xml:space="preserve">    return (</w:t>
      </w:r>
      <w:r>
        <w:br/>
        <w:t xml:space="preserve">        &lt;div&gt;</w:t>
      </w:r>
      <w:r>
        <w:br/>
      </w:r>
      <w:r>
        <w:lastRenderedPageBreak/>
        <w:t xml:space="preserve">            &lt;Suspense fallback={&lt;div&gt;Loading...&lt;/div&gt;}&gt;</w:t>
      </w:r>
      <w:r>
        <w:br/>
        <w:t xml:space="preserve">                &lt;</w:t>
      </w:r>
      <w:proofErr w:type="spellStart"/>
      <w:r>
        <w:t>OtherComponent</w:t>
      </w:r>
      <w:proofErr w:type="spellEnd"/>
      <w:r>
        <w:t xml:space="preserve"> /&gt;</w:t>
      </w:r>
      <w:r>
        <w:br/>
        <w:t xml:space="preserve">            &lt;/Suspense&gt;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3A70B896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19. Error Boundaries</w:t>
      </w:r>
    </w:p>
    <w:p w14:paraId="11661E3F" w14:textId="77777777" w:rsidR="00314A46" w:rsidRDefault="00000000">
      <w:r>
        <w:rPr>
          <w:b/>
        </w:rPr>
        <w:t>Using Error Boundaries</w:t>
      </w:r>
      <w:r>
        <w:br/>
        <w:t>Error boundaries are React components that catch JavaScript errors anywhere in their child component tree, log those errors, and display a fallback UI.</w:t>
      </w:r>
    </w:p>
    <w:p w14:paraId="15A322DE" w14:textId="77777777" w:rsidR="00314A46" w:rsidRDefault="00000000">
      <w:pPr>
        <w:pStyle w:val="FencedCodejsx"/>
      </w:pPr>
      <w:r>
        <w:t>import React from "react";</w:t>
      </w:r>
      <w:r>
        <w:br/>
      </w:r>
      <w:r>
        <w:br/>
        <w:t xml:space="preserve">class </w:t>
      </w:r>
      <w:proofErr w:type="spellStart"/>
      <w:r>
        <w:t>ErrorBoundary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  <w:r>
        <w:br/>
        <w:t xml:space="preserve">    constructor(props) {</w:t>
      </w:r>
      <w:r>
        <w:br/>
        <w:t xml:space="preserve">        super(props);</w:t>
      </w:r>
      <w:r>
        <w:br/>
        <w:t xml:space="preserve">        </w:t>
      </w:r>
      <w:proofErr w:type="spellStart"/>
      <w:r>
        <w:t>this.state</w:t>
      </w:r>
      <w:proofErr w:type="spellEnd"/>
      <w:r>
        <w:t xml:space="preserve"> = { </w:t>
      </w:r>
      <w:proofErr w:type="spellStart"/>
      <w:r>
        <w:t>hasError</w:t>
      </w:r>
      <w:proofErr w:type="spellEnd"/>
      <w:r>
        <w:t>: false };</w:t>
      </w:r>
      <w:r>
        <w:br/>
        <w:t xml:space="preserve">    }</w:t>
      </w:r>
      <w:r>
        <w:br/>
      </w:r>
      <w:r>
        <w:br/>
        <w:t xml:space="preserve">    static </w:t>
      </w:r>
      <w:proofErr w:type="spellStart"/>
      <w:r>
        <w:t>getDerivedStateFromError</w:t>
      </w:r>
      <w:proofErr w:type="spellEnd"/>
      <w:r>
        <w:t>(error) {</w:t>
      </w:r>
      <w:r>
        <w:br/>
        <w:t xml:space="preserve">        return { </w:t>
      </w:r>
      <w:proofErr w:type="spellStart"/>
      <w:r>
        <w:t>hasError</w:t>
      </w:r>
      <w:proofErr w:type="spellEnd"/>
      <w:r>
        <w:t>: true };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t>componentDidCatch</w:t>
      </w:r>
      <w:proofErr w:type="spellEnd"/>
      <w:r>
        <w:t>(error, info) {</w:t>
      </w:r>
      <w:r>
        <w:br/>
        <w:t xml:space="preserve">        console.log(error, info);</w:t>
      </w:r>
      <w:r>
        <w:br/>
        <w:t xml:space="preserve">    }</w:t>
      </w:r>
      <w:r>
        <w:br/>
      </w:r>
      <w:r>
        <w:br/>
        <w:t xml:space="preserve">    render() {</w:t>
      </w:r>
      <w:r>
        <w:br/>
        <w:t xml:space="preserve">        if (</w:t>
      </w:r>
      <w:proofErr w:type="spellStart"/>
      <w:r>
        <w:t>this.state.hasError</w:t>
      </w:r>
      <w:proofErr w:type="spellEnd"/>
      <w:r>
        <w:t>) {</w:t>
      </w:r>
      <w:r>
        <w:br/>
        <w:t xml:space="preserve">            return &lt;h1&gt;Something went wrong.&lt;/h1&gt;;</w:t>
      </w:r>
      <w:r>
        <w:br/>
        <w:t xml:space="preserve">        }</w:t>
      </w:r>
      <w:r>
        <w:br/>
      </w:r>
      <w:r>
        <w:br/>
        <w:t xml:space="preserve">        return </w:t>
      </w:r>
      <w:proofErr w:type="spellStart"/>
      <w:r>
        <w:t>this.props.children</w:t>
      </w:r>
      <w:proofErr w:type="spellEnd"/>
      <w:r>
        <w:t>;</w:t>
      </w:r>
      <w:r>
        <w:br/>
        <w:t xml:space="preserve">    }</w:t>
      </w:r>
      <w:r>
        <w:br/>
        <w:t>}</w:t>
      </w:r>
      <w:r>
        <w:br/>
      </w:r>
      <w:r>
        <w:br/>
        <w:t xml:space="preserve">function </w:t>
      </w:r>
      <w:proofErr w:type="spellStart"/>
      <w:r>
        <w:t>BuggyComponent</w:t>
      </w:r>
      <w:proofErr w:type="spellEnd"/>
      <w:r>
        <w:t>() {</w:t>
      </w:r>
      <w:r>
        <w:br/>
        <w:t xml:space="preserve">    throw new Error("I crashed!");</w:t>
      </w:r>
      <w:r>
        <w:br/>
        <w:t xml:space="preserve">    return &lt;div&gt;This will not be rendered.&lt;/div&gt;;</w:t>
      </w:r>
      <w:r>
        <w:br/>
        <w:t>}</w:t>
      </w:r>
      <w:r>
        <w:br/>
      </w:r>
      <w:r>
        <w:br/>
        <w:t>function App() {</w:t>
      </w:r>
      <w:r>
        <w:br/>
        <w:t xml:space="preserve">    return (</w:t>
      </w:r>
      <w:r>
        <w:br/>
        <w:t xml:space="preserve">        &lt;</w:t>
      </w:r>
      <w:proofErr w:type="spellStart"/>
      <w:r>
        <w:t>ErrorBoundary</w:t>
      </w:r>
      <w:proofErr w:type="spellEnd"/>
      <w:r>
        <w:t>&gt;</w:t>
      </w:r>
      <w:r>
        <w:br/>
        <w:t xml:space="preserve">            &lt;</w:t>
      </w:r>
      <w:proofErr w:type="spellStart"/>
      <w:r>
        <w:t>BuggyComponent</w:t>
      </w:r>
      <w:proofErr w:type="spellEnd"/>
      <w:r>
        <w:t xml:space="preserve"> /&gt;</w:t>
      </w:r>
      <w:r>
        <w:br/>
        <w:t xml:space="preserve">        &lt;/</w:t>
      </w:r>
      <w:proofErr w:type="spellStart"/>
      <w:r>
        <w:t>ErrorBoundary</w:t>
      </w:r>
      <w:proofErr w:type="spellEnd"/>
      <w:r>
        <w:t>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2E7D592B" w14:textId="77777777" w:rsidR="00314A46" w:rsidRDefault="00000000">
      <w:pPr>
        <w:pStyle w:val="Heading3"/>
        <w:rPr>
          <w:b w:val="0"/>
        </w:rPr>
      </w:pPr>
      <w:r>
        <w:rPr>
          <w:b w:val="0"/>
        </w:rPr>
        <w:lastRenderedPageBreak/>
        <w:t>20. Performance Optimization Techniques</w:t>
      </w:r>
    </w:p>
    <w:p w14:paraId="19D29B25" w14:textId="77777777" w:rsidR="00314A46" w:rsidRDefault="00000000">
      <w:r>
        <w:rPr>
          <w:b/>
        </w:rPr>
        <w:t xml:space="preserve">Using </w:t>
      </w:r>
      <w:proofErr w:type="spellStart"/>
      <w:r>
        <w:rPr>
          <w:b/>
        </w:rPr>
        <w:t>React.memo</w:t>
      </w:r>
      <w:proofErr w:type="spellEnd"/>
      <w:r>
        <w:rPr>
          <w:b/>
        </w:rPr>
        <w:t xml:space="preserve"> for Performance Optimization</w:t>
      </w:r>
      <w:r>
        <w:br/>
      </w:r>
      <w:proofErr w:type="spellStart"/>
      <w:r>
        <w:rPr>
          <w:rStyle w:val="InlineCode"/>
          <w:highlight w:val="none"/>
        </w:rPr>
        <w:t>React.memo</w:t>
      </w:r>
      <w:proofErr w:type="spellEnd"/>
      <w:r>
        <w:t xml:space="preserve"> is a higher order component that </w:t>
      </w:r>
      <w:proofErr w:type="spellStart"/>
      <w:r>
        <w:t>memoizes</w:t>
      </w:r>
      <w:proofErr w:type="spellEnd"/>
      <w:r>
        <w:t xml:space="preserve"> the rendered output of a component to prevent unnecessary re-renders.</w:t>
      </w:r>
    </w:p>
    <w:p w14:paraId="3F9689B9" w14:textId="77777777" w:rsidR="00314A46" w:rsidRDefault="00000000">
      <w:pPr>
        <w:pStyle w:val="FencedCodejsx"/>
      </w:pPr>
      <w:r>
        <w:t xml:space="preserve">import React, { </w:t>
      </w:r>
      <w:proofErr w:type="spellStart"/>
      <w:r>
        <w:t>useState</w:t>
      </w:r>
      <w:proofErr w:type="spellEnd"/>
      <w:r>
        <w:t>, memo } from "react";</w:t>
      </w:r>
      <w:r>
        <w:br/>
      </w:r>
      <w:r>
        <w:br/>
        <w:t xml:space="preserve">const </w:t>
      </w:r>
      <w:proofErr w:type="spellStart"/>
      <w:r>
        <w:t>ChildComponent</w:t>
      </w:r>
      <w:proofErr w:type="spellEnd"/>
      <w:r>
        <w:t xml:space="preserve"> = memo(({ name }) =&gt; {</w:t>
      </w:r>
      <w:r>
        <w:br/>
        <w:t xml:space="preserve">    console.log("</w:t>
      </w:r>
      <w:proofErr w:type="spellStart"/>
      <w:r>
        <w:t>ChildComponent</w:t>
      </w:r>
      <w:proofErr w:type="spellEnd"/>
      <w:r>
        <w:t xml:space="preserve"> render");</w:t>
      </w:r>
      <w:r>
        <w:br/>
        <w:t xml:space="preserve">    return &lt;div&gt;Hello, {name}&lt;/div&gt;;</w:t>
      </w:r>
      <w:r>
        <w:br/>
        <w:t>});</w:t>
      </w:r>
      <w:r>
        <w:br/>
      </w:r>
      <w:r>
        <w:br/>
        <w:t>function App() {</w:t>
      </w:r>
      <w:r>
        <w:br/>
        <w:t xml:space="preserve">    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  <w:r>
        <w:br/>
        <w:t xml:space="preserve">    const [name, </w:t>
      </w:r>
      <w:proofErr w:type="spellStart"/>
      <w:r>
        <w:t>setName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("John");</w:t>
      </w:r>
      <w:r>
        <w:br/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setCount</w:t>
      </w:r>
      <w:proofErr w:type="spellEnd"/>
      <w:r>
        <w:t>(count + 1)}&gt;Increment&lt;/button&gt;</w:t>
      </w:r>
      <w:r>
        <w:br/>
        <w:t xml:space="preserve">            &lt;</w:t>
      </w:r>
      <w:proofErr w:type="spellStart"/>
      <w:r>
        <w:t>ChildComponent</w:t>
      </w:r>
      <w:proofErr w:type="spellEnd"/>
      <w:r>
        <w:t xml:space="preserve"> name={name} /&gt;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0D2E494A" w14:textId="77777777" w:rsidR="00314A46" w:rsidRDefault="00000000">
      <w:r>
        <w:rPr>
          <w:b/>
        </w:rPr>
        <w:t xml:space="preserve">Using </w:t>
      </w:r>
      <w:proofErr w:type="spellStart"/>
      <w:r>
        <w:rPr>
          <w:b/>
        </w:rPr>
        <w:t>useMemo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useCallback</w:t>
      </w:r>
      <w:proofErr w:type="spellEnd"/>
      <w:r>
        <w:rPr>
          <w:b/>
        </w:rPr>
        <w:t xml:space="preserve"> Hooks</w:t>
      </w:r>
      <w:r>
        <w:br/>
      </w:r>
      <w:proofErr w:type="spellStart"/>
      <w:r>
        <w:rPr>
          <w:rStyle w:val="InlineCode"/>
          <w:highlight w:val="none"/>
        </w:rPr>
        <w:t>useMemo</w:t>
      </w:r>
      <w:proofErr w:type="spellEnd"/>
      <w:r>
        <w:t xml:space="preserve"> and </w:t>
      </w:r>
      <w:proofErr w:type="spellStart"/>
      <w:r>
        <w:rPr>
          <w:rStyle w:val="InlineCode"/>
          <w:highlight w:val="none"/>
        </w:rPr>
        <w:t>useCallback</w:t>
      </w:r>
      <w:proofErr w:type="spellEnd"/>
      <w:r>
        <w:t xml:space="preserve"> hooks help in optimizing performance by </w:t>
      </w:r>
      <w:proofErr w:type="spellStart"/>
      <w:r>
        <w:t>memoizing</w:t>
      </w:r>
      <w:proofErr w:type="spellEnd"/>
      <w:r>
        <w:t xml:space="preserve"> values and functions.</w:t>
      </w:r>
    </w:p>
    <w:p w14:paraId="43BE4F82" w14:textId="77777777" w:rsidR="00314A46" w:rsidRDefault="00000000">
      <w:pPr>
        <w:pStyle w:val="FencedCodejsx"/>
      </w:pPr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useMemo</w:t>
      </w:r>
      <w:proofErr w:type="spellEnd"/>
      <w:r>
        <w:t xml:space="preserve">, </w:t>
      </w:r>
      <w:proofErr w:type="spellStart"/>
      <w:r>
        <w:t>useCallback</w:t>
      </w:r>
      <w:proofErr w:type="spellEnd"/>
      <w:r>
        <w:t xml:space="preserve"> } from "react";</w:t>
      </w:r>
      <w:r>
        <w:br/>
      </w:r>
      <w:r>
        <w:br/>
        <w:t xml:space="preserve">function </w:t>
      </w:r>
      <w:proofErr w:type="spellStart"/>
      <w:r>
        <w:t>ExpensiveCalculation</w:t>
      </w:r>
      <w:proofErr w:type="spellEnd"/>
      <w:r>
        <w:t>({ number }) {</w:t>
      </w:r>
      <w:r>
        <w:br/>
        <w:t xml:space="preserve">    const compute = </w:t>
      </w:r>
      <w:proofErr w:type="spellStart"/>
      <w:r>
        <w:t>useMemo</w:t>
      </w:r>
      <w:proofErr w:type="spellEnd"/>
      <w:r>
        <w:t>(() =&gt; {</w:t>
      </w:r>
      <w:r>
        <w:br/>
        <w:t xml:space="preserve">        console.log("Computing...");</w:t>
      </w:r>
      <w:r>
        <w:br/>
        <w:t xml:space="preserve">        return number * 2;</w:t>
      </w:r>
      <w:r>
        <w:br/>
        <w:t xml:space="preserve">    }, [number]);</w:t>
      </w:r>
      <w:r>
        <w:br/>
      </w:r>
      <w:r>
        <w:br/>
        <w:t xml:space="preserve">    return &lt;div&gt;{compute}&lt;/div&gt;;</w:t>
      </w:r>
      <w:r>
        <w:br/>
        <w:t>}</w:t>
      </w:r>
      <w:r>
        <w:br/>
      </w:r>
      <w:r>
        <w:br/>
        <w:t>function App() {</w:t>
      </w:r>
      <w:r>
        <w:br/>
        <w:t xml:space="preserve">    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  <w:r>
        <w:br/>
        <w:t xml:space="preserve">    const [number, </w:t>
      </w:r>
      <w:proofErr w:type="spellStart"/>
      <w:r>
        <w:t>setNumber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(1);</w:t>
      </w:r>
      <w:r>
        <w:br/>
      </w:r>
      <w:r>
        <w:br/>
        <w:t xml:space="preserve">    const increment = </w:t>
      </w:r>
      <w:proofErr w:type="spellStart"/>
      <w:r>
        <w:t>useCallback</w:t>
      </w:r>
      <w:proofErr w:type="spellEnd"/>
      <w:r>
        <w:t>(() =&gt; {</w:t>
      </w:r>
      <w:r>
        <w:br/>
        <w:t xml:space="preserve">        </w:t>
      </w:r>
      <w:proofErr w:type="spellStart"/>
      <w:r>
        <w:t>setCount</w:t>
      </w:r>
      <w:proofErr w:type="spellEnd"/>
      <w:r>
        <w:t>(count + 1);</w:t>
      </w:r>
      <w:r>
        <w:br/>
        <w:t xml:space="preserve">    }, [count]);</w:t>
      </w:r>
      <w:r>
        <w:br/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&lt;button </w:t>
      </w:r>
      <w:proofErr w:type="spellStart"/>
      <w:r>
        <w:t>onClick</w:t>
      </w:r>
      <w:proofErr w:type="spellEnd"/>
      <w:r>
        <w:t>={increment}&gt;Increment&lt;/button&gt;</w:t>
      </w:r>
      <w:r>
        <w:br/>
        <w:t xml:space="preserve">            &lt;</w:t>
      </w:r>
      <w:proofErr w:type="spellStart"/>
      <w:r>
        <w:t>ExpensiveCalculation</w:t>
      </w:r>
      <w:proofErr w:type="spellEnd"/>
      <w:r>
        <w:t xml:space="preserve"> number={number} /&gt;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lastRenderedPageBreak/>
        <w:br/>
        <w:t>export default App;</w:t>
      </w:r>
    </w:p>
    <w:p w14:paraId="76FD0DD5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21. Server-Side Rendering (SSR) with Next.js</w:t>
      </w:r>
    </w:p>
    <w:p w14:paraId="65089BE3" w14:textId="77777777" w:rsidR="00314A46" w:rsidRDefault="00000000">
      <w:r>
        <w:rPr>
          <w:b/>
        </w:rPr>
        <w:t>Introduction to Next.js</w:t>
      </w:r>
      <w:r>
        <w:br/>
        <w:t>Next.js is a popular React framework that provides SSR, static site generation, and many other features out of the box.</w:t>
      </w:r>
    </w:p>
    <w:p w14:paraId="165148E1" w14:textId="77777777" w:rsidR="00314A46" w:rsidRDefault="00000000">
      <w:r>
        <w:rPr>
          <w:b/>
        </w:rPr>
        <w:t>Setting Up a Next.js Project</w:t>
      </w:r>
    </w:p>
    <w:p w14:paraId="4765AB6A" w14:textId="77777777" w:rsidR="00314A46" w:rsidRDefault="00000000">
      <w:pPr>
        <w:pStyle w:val="FencedCodebash"/>
      </w:pPr>
      <w:proofErr w:type="spellStart"/>
      <w:r>
        <w:t>npx</w:t>
      </w:r>
      <w:proofErr w:type="spellEnd"/>
      <w:r>
        <w:t xml:space="preserve"> create-next-app my-next-app</w:t>
      </w:r>
      <w:r>
        <w:br/>
        <w:t>cd my-next-app</w:t>
      </w:r>
      <w:r>
        <w:br/>
      </w:r>
      <w:proofErr w:type="spellStart"/>
      <w:r>
        <w:t>npm</w:t>
      </w:r>
      <w:proofErr w:type="spellEnd"/>
      <w:r>
        <w:t xml:space="preserve"> run dev</w:t>
      </w:r>
    </w:p>
    <w:p w14:paraId="226DECE2" w14:textId="77777777" w:rsidR="00314A46" w:rsidRDefault="00000000">
      <w:r>
        <w:rPr>
          <w:b/>
        </w:rPr>
        <w:t>Creating Pages</w:t>
      </w:r>
      <w:r>
        <w:br/>
        <w:t xml:space="preserve">Next.js uses a file-based routing system. Create files in the </w:t>
      </w:r>
      <w:r>
        <w:rPr>
          <w:rStyle w:val="InlineCode"/>
          <w:highlight w:val="none"/>
        </w:rPr>
        <w:t>pages</w:t>
      </w:r>
      <w:r>
        <w:t xml:space="preserve"> directory to create routes.</w:t>
      </w:r>
    </w:p>
    <w:p w14:paraId="6E2558BD" w14:textId="77777777" w:rsidR="00314A46" w:rsidRDefault="00000000">
      <w:pPr>
        <w:pStyle w:val="FencedCodejsx"/>
      </w:pPr>
      <w:r>
        <w:t>// pages/index.js</w:t>
      </w:r>
      <w:r>
        <w:br/>
        <w:t>import React from "react";</w:t>
      </w:r>
      <w:r>
        <w:br/>
      </w:r>
      <w:r>
        <w:br/>
        <w:t xml:space="preserve">function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 {</w:t>
      </w:r>
      <w:r>
        <w:br/>
        <w:t xml:space="preserve">    return &lt;div&gt;Welcome to Next.js!&lt;/div&gt;;</w:t>
      </w:r>
      <w:r>
        <w:br/>
        <w:t>}</w:t>
      </w:r>
      <w:r>
        <w:br/>
      </w:r>
      <w:r>
        <w:br/>
        <w:t xml:space="preserve">export default </w:t>
      </w:r>
      <w:proofErr w:type="spellStart"/>
      <w:r>
        <w:t>HomePage</w:t>
      </w:r>
      <w:proofErr w:type="spellEnd"/>
      <w:r>
        <w:t>;</w:t>
      </w:r>
    </w:p>
    <w:p w14:paraId="29CA452B" w14:textId="77777777" w:rsidR="00314A46" w:rsidRDefault="00000000">
      <w:r>
        <w:rPr>
          <w:b/>
        </w:rPr>
        <w:t xml:space="preserve">SSR with </w:t>
      </w:r>
      <w:proofErr w:type="spellStart"/>
      <w:r>
        <w:rPr>
          <w:b/>
        </w:rPr>
        <w:t>getServerSideProps</w:t>
      </w:r>
      <w:proofErr w:type="spellEnd"/>
      <w:r>
        <w:br/>
        <w:t>Fetch data on each request.</w:t>
      </w:r>
    </w:p>
    <w:p w14:paraId="4FCC5BDC" w14:textId="77777777" w:rsidR="00314A46" w:rsidRDefault="00000000">
      <w:pPr>
        <w:pStyle w:val="FencedCodejsx"/>
      </w:pPr>
      <w:r>
        <w:t>// pages/index.js</w:t>
      </w:r>
      <w:r>
        <w:br/>
        <w:t>import React from "react";</w:t>
      </w:r>
      <w:r>
        <w:br/>
      </w:r>
      <w:r>
        <w:br/>
        <w:t xml:space="preserve">export async function </w:t>
      </w:r>
      <w:proofErr w:type="spellStart"/>
      <w:proofErr w:type="gramStart"/>
      <w:r>
        <w:t>getServerSideProps</w:t>
      </w:r>
      <w:proofErr w:type="spellEnd"/>
      <w:r>
        <w:t>(</w:t>
      </w:r>
      <w:proofErr w:type="gramEnd"/>
      <w:r>
        <w:t>) {</w:t>
      </w:r>
      <w:r>
        <w:br/>
        <w:t xml:space="preserve">    const res = await fetch("https://api.example.com/data");</w:t>
      </w:r>
      <w:r>
        <w:br/>
        <w:t xml:space="preserve">    const data = await </w:t>
      </w:r>
      <w:proofErr w:type="spellStart"/>
      <w:r>
        <w:t>res.json</w:t>
      </w:r>
      <w:proofErr w:type="spellEnd"/>
      <w:r>
        <w:t>();</w:t>
      </w:r>
      <w:r>
        <w:br/>
        <w:t xml:space="preserve">    return { props: { data } };</w:t>
      </w:r>
      <w:r>
        <w:br/>
        <w:t>}</w:t>
      </w:r>
      <w:r>
        <w:br/>
      </w:r>
      <w:r>
        <w:br/>
        <w:t xml:space="preserve">function </w:t>
      </w:r>
      <w:proofErr w:type="spellStart"/>
      <w:r>
        <w:t>HomePage</w:t>
      </w:r>
      <w:proofErr w:type="spellEnd"/>
      <w:r>
        <w:t>({ data }) {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&lt;h1&gt;Data from API&lt;/h1&gt;</w:t>
      </w:r>
      <w:r>
        <w:br/>
        <w:t xml:space="preserve">            &lt;pre&gt;{</w:t>
      </w:r>
      <w:proofErr w:type="spellStart"/>
      <w:r>
        <w:t>JSON.stringify</w:t>
      </w:r>
      <w:proofErr w:type="spellEnd"/>
      <w:r>
        <w:t>(data, null, 2)}&lt;/pre&gt;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 xml:space="preserve">export default </w:t>
      </w:r>
      <w:proofErr w:type="spellStart"/>
      <w:r>
        <w:t>HomePage</w:t>
      </w:r>
      <w:proofErr w:type="spellEnd"/>
      <w:r>
        <w:t>;</w:t>
      </w:r>
    </w:p>
    <w:p w14:paraId="6DECED92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22. Static Site Generation (SSG) with Next.js</w:t>
      </w:r>
    </w:p>
    <w:p w14:paraId="3562F466" w14:textId="77777777" w:rsidR="00314A46" w:rsidRDefault="00000000">
      <w:r>
        <w:rPr>
          <w:b/>
        </w:rPr>
        <w:t xml:space="preserve">SSG with </w:t>
      </w:r>
      <w:proofErr w:type="spellStart"/>
      <w:r>
        <w:rPr>
          <w:b/>
        </w:rPr>
        <w:t>getStaticProps</w:t>
      </w:r>
      <w:proofErr w:type="spellEnd"/>
      <w:r>
        <w:br/>
        <w:t>Generate static pages at build time.</w:t>
      </w:r>
    </w:p>
    <w:p w14:paraId="3046B85C" w14:textId="77777777" w:rsidR="00314A46" w:rsidRDefault="00000000">
      <w:pPr>
        <w:pStyle w:val="FencedCodejsx"/>
      </w:pPr>
      <w:r>
        <w:lastRenderedPageBreak/>
        <w:t>// pages/index.js</w:t>
      </w:r>
      <w:r>
        <w:br/>
        <w:t>import React from "react";</w:t>
      </w:r>
      <w:r>
        <w:br/>
      </w:r>
      <w:r>
        <w:br/>
        <w:t xml:space="preserve">export async function </w:t>
      </w:r>
      <w:proofErr w:type="spellStart"/>
      <w:proofErr w:type="gramStart"/>
      <w:r>
        <w:t>getStaticProps</w:t>
      </w:r>
      <w:proofErr w:type="spellEnd"/>
      <w:r>
        <w:t>(</w:t>
      </w:r>
      <w:proofErr w:type="gramEnd"/>
      <w:r>
        <w:t>) {</w:t>
      </w:r>
      <w:r>
        <w:br/>
        <w:t xml:space="preserve">    const res = await fetch("https://api.example.com/data");</w:t>
      </w:r>
      <w:r>
        <w:br/>
        <w:t xml:space="preserve">    const data = await </w:t>
      </w:r>
      <w:proofErr w:type="spellStart"/>
      <w:r>
        <w:t>res.json</w:t>
      </w:r>
      <w:proofErr w:type="spellEnd"/>
      <w:r>
        <w:t>();</w:t>
      </w:r>
      <w:r>
        <w:br/>
        <w:t xml:space="preserve">    return { props: { data } };</w:t>
      </w:r>
      <w:r>
        <w:br/>
        <w:t>}</w:t>
      </w:r>
      <w:r>
        <w:br/>
      </w:r>
      <w:r>
        <w:br/>
        <w:t xml:space="preserve">function </w:t>
      </w:r>
      <w:proofErr w:type="spellStart"/>
      <w:r>
        <w:t>HomePage</w:t>
      </w:r>
      <w:proofErr w:type="spellEnd"/>
      <w:r>
        <w:t>({ data }) {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&lt;h1&gt;Data from API&lt;/h1&gt;</w:t>
      </w:r>
      <w:r>
        <w:br/>
        <w:t xml:space="preserve">            &lt;pre&gt;{</w:t>
      </w:r>
      <w:proofErr w:type="spellStart"/>
      <w:r>
        <w:t>JSON.stringify</w:t>
      </w:r>
      <w:proofErr w:type="spellEnd"/>
      <w:r>
        <w:t>(data, null, 2)}&lt;/pre&gt;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 xml:space="preserve">export default </w:t>
      </w:r>
      <w:proofErr w:type="spellStart"/>
      <w:r>
        <w:t>HomePage</w:t>
      </w:r>
      <w:proofErr w:type="spellEnd"/>
      <w:r>
        <w:t>;</w:t>
      </w:r>
    </w:p>
    <w:p w14:paraId="241B69F4" w14:textId="77777777" w:rsidR="00314A46" w:rsidRDefault="00000000">
      <w:r>
        <w:rPr>
          <w:b/>
        </w:rPr>
        <w:t xml:space="preserve">SSG with </w:t>
      </w:r>
      <w:proofErr w:type="spellStart"/>
      <w:r>
        <w:rPr>
          <w:b/>
        </w:rPr>
        <w:t>getStaticPaths</w:t>
      </w:r>
      <w:proofErr w:type="spellEnd"/>
      <w:r>
        <w:br/>
        <w:t>Generate static paths for dynamic routes.</w:t>
      </w:r>
    </w:p>
    <w:p w14:paraId="4ABC88E3" w14:textId="77777777" w:rsidR="00314A46" w:rsidRDefault="00000000">
      <w:pPr>
        <w:pStyle w:val="FencedCodejsx"/>
      </w:pPr>
      <w:r>
        <w:t>// pages/posts/[id].js</w:t>
      </w:r>
      <w:r>
        <w:br/>
        <w:t>import React from "react";</w:t>
      </w:r>
      <w:r>
        <w:br/>
      </w:r>
      <w:r>
        <w:br/>
        <w:t xml:space="preserve">export async function </w:t>
      </w:r>
      <w:proofErr w:type="spellStart"/>
      <w:r>
        <w:t>getStaticPaths</w:t>
      </w:r>
      <w:proofErr w:type="spellEnd"/>
      <w:r>
        <w:t>() {</w:t>
      </w:r>
      <w:r>
        <w:br/>
        <w:t xml:space="preserve">    const res = await fetch("https://api.example.com/posts");</w:t>
      </w:r>
      <w:r>
        <w:br/>
        <w:t xml:space="preserve">    const posts = await </w:t>
      </w:r>
      <w:proofErr w:type="spellStart"/>
      <w:r>
        <w:t>res.json</w:t>
      </w:r>
      <w:proofErr w:type="spellEnd"/>
      <w:r>
        <w:t>();</w:t>
      </w:r>
      <w:r>
        <w:br/>
        <w:t xml:space="preserve">    const paths = </w:t>
      </w:r>
      <w:proofErr w:type="spellStart"/>
      <w:r>
        <w:t>posts.map</w:t>
      </w:r>
      <w:proofErr w:type="spellEnd"/>
      <w:r>
        <w:t xml:space="preserve">((post) =&gt; ({ params: { id: </w:t>
      </w:r>
      <w:proofErr w:type="spellStart"/>
      <w:r>
        <w:t>post.id.toString</w:t>
      </w:r>
      <w:proofErr w:type="spellEnd"/>
      <w:r>
        <w:t>() } }));</w:t>
      </w:r>
      <w:r>
        <w:br/>
        <w:t xml:space="preserve">    return { paths, fallback: false };</w:t>
      </w:r>
      <w:r>
        <w:br/>
        <w:t>}</w:t>
      </w:r>
      <w:r>
        <w:br/>
      </w:r>
      <w:r>
        <w:br/>
        <w:t xml:space="preserve">export async function </w:t>
      </w:r>
      <w:proofErr w:type="spellStart"/>
      <w:r>
        <w:t>getStaticProps</w:t>
      </w:r>
      <w:proofErr w:type="spellEnd"/>
      <w:r>
        <w:t>({ params }) {</w:t>
      </w:r>
      <w:r>
        <w:br/>
        <w:t xml:space="preserve">    const res = await fetch(`https://api.example.com/posts/${params.id}`);</w:t>
      </w:r>
      <w:r>
        <w:br/>
        <w:t xml:space="preserve">    const post = await </w:t>
      </w:r>
      <w:proofErr w:type="spellStart"/>
      <w:r>
        <w:t>res.json</w:t>
      </w:r>
      <w:proofErr w:type="spellEnd"/>
      <w:r>
        <w:t>();</w:t>
      </w:r>
      <w:r>
        <w:br/>
        <w:t xml:space="preserve">    return { props: { post } };</w:t>
      </w:r>
      <w:r>
        <w:br/>
        <w:t>}</w:t>
      </w:r>
      <w:r>
        <w:br/>
      </w:r>
      <w:r>
        <w:br/>
        <w:t xml:space="preserve">function </w:t>
      </w:r>
      <w:proofErr w:type="spellStart"/>
      <w:r>
        <w:t>PostPage</w:t>
      </w:r>
      <w:proofErr w:type="spellEnd"/>
      <w:r>
        <w:t>({ post }) {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&lt;h1&gt;{</w:t>
      </w:r>
      <w:proofErr w:type="spellStart"/>
      <w:r>
        <w:t>post.title</w:t>
      </w:r>
      <w:proofErr w:type="spellEnd"/>
      <w:r>
        <w:t>}&lt;/h1&gt;</w:t>
      </w:r>
      <w:r>
        <w:br/>
        <w:t xml:space="preserve">            &lt;p&gt;{</w:t>
      </w:r>
      <w:proofErr w:type="spellStart"/>
      <w:r>
        <w:t>post.body</w:t>
      </w:r>
      <w:proofErr w:type="spellEnd"/>
      <w:r>
        <w:t>}&lt;/p&gt;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 xml:space="preserve">export default </w:t>
      </w:r>
      <w:proofErr w:type="spellStart"/>
      <w:r>
        <w:t>PostPage</w:t>
      </w:r>
      <w:proofErr w:type="spellEnd"/>
      <w:r>
        <w:t>;</w:t>
      </w:r>
    </w:p>
    <w:p w14:paraId="3DDC3EBD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23. React Native: Building Mobile Apps</w:t>
      </w:r>
    </w:p>
    <w:p w14:paraId="455F9D12" w14:textId="77777777" w:rsidR="00314A46" w:rsidRDefault="00000000">
      <w:r>
        <w:rPr>
          <w:b/>
        </w:rPr>
        <w:t>Introduction to React Native</w:t>
      </w:r>
      <w:r>
        <w:br/>
        <w:t>React Native is a framework for building native mobile apps using React.</w:t>
      </w:r>
    </w:p>
    <w:p w14:paraId="00198F2A" w14:textId="77777777" w:rsidR="00314A46" w:rsidRDefault="00000000">
      <w:r>
        <w:rPr>
          <w:b/>
        </w:rPr>
        <w:lastRenderedPageBreak/>
        <w:t>Setting Up React Native</w:t>
      </w:r>
      <w:r>
        <w:br/>
        <w:t>Install the React Native CLI and create a new project.</w:t>
      </w:r>
    </w:p>
    <w:p w14:paraId="6F95E6A4" w14:textId="77777777" w:rsidR="00314A46" w:rsidRDefault="00000000">
      <w:pPr>
        <w:pStyle w:val="FencedCodebash"/>
      </w:pPr>
      <w:proofErr w:type="spellStart"/>
      <w:r>
        <w:t>npx</w:t>
      </w:r>
      <w:proofErr w:type="spellEnd"/>
      <w:r>
        <w:t xml:space="preserve"> react-native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MyNewProject</w:t>
      </w:r>
      <w:proofErr w:type="spellEnd"/>
      <w:r>
        <w:br/>
        <w:t xml:space="preserve">cd </w:t>
      </w:r>
      <w:proofErr w:type="spellStart"/>
      <w:r>
        <w:t>MyNewProject</w:t>
      </w:r>
      <w:proofErr w:type="spellEnd"/>
      <w:r>
        <w:br/>
      </w:r>
      <w:proofErr w:type="spellStart"/>
      <w:r>
        <w:t>npx</w:t>
      </w:r>
      <w:proofErr w:type="spellEnd"/>
      <w:r>
        <w:t xml:space="preserve"> react-native start</w:t>
      </w:r>
    </w:p>
    <w:p w14:paraId="64BE1E1C" w14:textId="77777777" w:rsidR="00314A46" w:rsidRDefault="00000000">
      <w:r>
        <w:rPr>
          <w:b/>
        </w:rPr>
        <w:t>Creating Components in React Native</w:t>
      </w:r>
      <w:r>
        <w:br/>
        <w:t>React Native components are similar to React components but have different primitives.</w:t>
      </w:r>
    </w:p>
    <w:p w14:paraId="6C95FB73" w14:textId="77777777" w:rsidR="00314A46" w:rsidRDefault="00000000">
      <w:pPr>
        <w:pStyle w:val="FencedCodejsx"/>
      </w:pPr>
      <w:r>
        <w:t>// App.js</w:t>
      </w:r>
      <w:r>
        <w:br/>
        <w:t>import React from "react";</w:t>
      </w:r>
      <w:r>
        <w:br/>
        <w:t xml:space="preserve">import { View, Text, </w:t>
      </w:r>
      <w:proofErr w:type="spellStart"/>
      <w:r>
        <w:t>StyleSheet</w:t>
      </w:r>
      <w:proofErr w:type="spellEnd"/>
      <w:r>
        <w:t xml:space="preserve"> } from "react-native";</w:t>
      </w:r>
      <w:r>
        <w:br/>
      </w:r>
      <w:r>
        <w:br/>
        <w:t>function App() {</w:t>
      </w:r>
      <w:r>
        <w:br/>
        <w:t xml:space="preserve">    return (</w:t>
      </w:r>
      <w:r>
        <w:br/>
        <w:t xml:space="preserve">        &lt;View style={</w:t>
      </w:r>
      <w:proofErr w:type="spellStart"/>
      <w:r>
        <w:t>styles.container</w:t>
      </w:r>
      <w:proofErr w:type="spellEnd"/>
      <w:r>
        <w:t>}&gt;</w:t>
      </w:r>
      <w:r>
        <w:br/>
        <w:t xml:space="preserve">            &lt;Text style={</w:t>
      </w:r>
      <w:proofErr w:type="spellStart"/>
      <w:r>
        <w:t>styles.text</w:t>
      </w:r>
      <w:proofErr w:type="spellEnd"/>
      <w:r>
        <w:t>}&gt;Hello, React Native!&lt;/Text&gt;</w:t>
      </w:r>
      <w:r>
        <w:br/>
        <w:t xml:space="preserve">        &lt;/View&gt;</w:t>
      </w:r>
      <w:r>
        <w:br/>
        <w:t xml:space="preserve">    );</w:t>
      </w:r>
      <w:r>
        <w:br/>
        <w:t>}</w:t>
      </w:r>
      <w:r>
        <w:br/>
      </w:r>
      <w:r>
        <w:br/>
        <w:t xml:space="preserve">const styles = </w:t>
      </w:r>
      <w:proofErr w:type="spellStart"/>
      <w:r>
        <w:t>StyleSheet.create</w:t>
      </w:r>
      <w:proofErr w:type="spellEnd"/>
      <w:r>
        <w:t>({</w:t>
      </w:r>
      <w:r>
        <w:br/>
        <w:t xml:space="preserve">    container: {</w:t>
      </w:r>
      <w:r>
        <w:br/>
        <w:t xml:space="preserve">        flex: 1,</w:t>
      </w:r>
      <w:r>
        <w:br/>
        <w:t xml:space="preserve">        </w:t>
      </w:r>
      <w:proofErr w:type="spellStart"/>
      <w:r>
        <w:t>justifyContent</w:t>
      </w:r>
      <w:proofErr w:type="spellEnd"/>
      <w:r>
        <w:t>: "center",</w:t>
      </w:r>
      <w:r>
        <w:br/>
        <w:t xml:space="preserve">        </w:t>
      </w:r>
      <w:proofErr w:type="spellStart"/>
      <w:r>
        <w:t>alignItems</w:t>
      </w:r>
      <w:proofErr w:type="spellEnd"/>
      <w:r>
        <w:t>: "center",</w:t>
      </w:r>
      <w:r>
        <w:br/>
        <w:t xml:space="preserve">    },</w:t>
      </w:r>
      <w:r>
        <w:br/>
        <w:t xml:space="preserve">    text: {</w:t>
      </w:r>
      <w:r>
        <w:br/>
        <w:t xml:space="preserve">        </w:t>
      </w:r>
      <w:proofErr w:type="spellStart"/>
      <w:r>
        <w:t>fontSize</w:t>
      </w:r>
      <w:proofErr w:type="spellEnd"/>
      <w:r>
        <w:t>: 20,</w:t>
      </w:r>
      <w:r>
        <w:br/>
        <w:t xml:space="preserve">    },</w:t>
      </w:r>
      <w:r>
        <w:br/>
        <w:t>});</w:t>
      </w:r>
      <w:r>
        <w:br/>
      </w:r>
      <w:r>
        <w:br/>
        <w:t>export default App;</w:t>
      </w:r>
    </w:p>
    <w:p w14:paraId="50DC5E77" w14:textId="77777777" w:rsidR="00314A46" w:rsidRDefault="00000000">
      <w:r>
        <w:rPr>
          <w:b/>
        </w:rPr>
        <w:t>Handling Navigation in React Native</w:t>
      </w:r>
      <w:r>
        <w:br/>
        <w:t>Use React Navigation for routing and navigation.</w:t>
      </w:r>
    </w:p>
    <w:p w14:paraId="3120E674" w14:textId="77777777" w:rsidR="00314A46" w:rsidRDefault="00000000">
      <w:pPr>
        <w:pStyle w:val="FencedCodebash"/>
      </w:pPr>
      <w:proofErr w:type="spellStart"/>
      <w:r>
        <w:t>npm</w:t>
      </w:r>
      <w:proofErr w:type="spellEnd"/>
      <w:r>
        <w:t xml:space="preserve"> install @react-navigation/native @react-navigation/stack</w:t>
      </w:r>
    </w:p>
    <w:p w14:paraId="5635C735" w14:textId="77777777" w:rsidR="00314A46" w:rsidRDefault="00000000">
      <w:pPr>
        <w:pStyle w:val="FencedCodejsx"/>
      </w:pPr>
      <w:r>
        <w:t>// App.js</w:t>
      </w:r>
      <w:r>
        <w:br/>
        <w:t>import React from "react";</w:t>
      </w:r>
      <w:r>
        <w:br/>
        <w:t xml:space="preserve">import { </w:t>
      </w:r>
      <w:proofErr w:type="spellStart"/>
      <w:r>
        <w:t>NavigationContainer</w:t>
      </w:r>
      <w:proofErr w:type="spellEnd"/>
      <w:r>
        <w:t xml:space="preserve"> } from "@react-navigation/native";</w:t>
      </w:r>
      <w:r>
        <w:br/>
        <w:t xml:space="preserve">import { </w:t>
      </w:r>
      <w:proofErr w:type="spellStart"/>
      <w:r>
        <w:t>createStackNavigator</w:t>
      </w:r>
      <w:proofErr w:type="spellEnd"/>
      <w:r>
        <w:t xml:space="preserve"> } from "@react-navigation/stack";</w:t>
      </w:r>
      <w:r>
        <w:br/>
        <w:t xml:space="preserve">import </w:t>
      </w:r>
      <w:proofErr w:type="spellStart"/>
      <w:r>
        <w:t>HomeScreen</w:t>
      </w:r>
      <w:proofErr w:type="spellEnd"/>
      <w:r>
        <w:t xml:space="preserve"> from "./</w:t>
      </w:r>
      <w:proofErr w:type="spellStart"/>
      <w:r>
        <w:t>HomeScreen</w:t>
      </w:r>
      <w:proofErr w:type="spellEnd"/>
      <w:r>
        <w:t>";</w:t>
      </w:r>
      <w:r>
        <w:br/>
        <w:t xml:space="preserve">import </w:t>
      </w:r>
      <w:proofErr w:type="spellStart"/>
      <w:r>
        <w:t>DetailsScreen</w:t>
      </w:r>
      <w:proofErr w:type="spellEnd"/>
      <w:r>
        <w:t xml:space="preserve"> from "./</w:t>
      </w:r>
      <w:proofErr w:type="spellStart"/>
      <w:r>
        <w:t>DetailsScreen</w:t>
      </w:r>
      <w:proofErr w:type="spellEnd"/>
      <w:r>
        <w:t>";</w:t>
      </w:r>
      <w:r>
        <w:br/>
      </w:r>
      <w:r>
        <w:br/>
        <w:t xml:space="preserve">const Stack = </w:t>
      </w:r>
      <w:proofErr w:type="spellStart"/>
      <w:r>
        <w:t>createStackNavigator</w:t>
      </w:r>
      <w:proofErr w:type="spellEnd"/>
      <w:r>
        <w:t>();</w:t>
      </w:r>
      <w:r>
        <w:br/>
      </w:r>
      <w:r>
        <w:br/>
        <w:t>function App() {</w:t>
      </w:r>
      <w:r>
        <w:br/>
        <w:t xml:space="preserve">    return (</w:t>
      </w:r>
      <w:r>
        <w:br/>
        <w:t xml:space="preserve">        &lt;</w:t>
      </w:r>
      <w:proofErr w:type="spellStart"/>
      <w:r>
        <w:t>NavigationContainer</w:t>
      </w:r>
      <w:proofErr w:type="spellEnd"/>
      <w:r>
        <w:t>&gt;</w:t>
      </w:r>
      <w:r>
        <w:br/>
        <w:t xml:space="preserve">            &lt;</w:t>
      </w:r>
      <w:proofErr w:type="spellStart"/>
      <w:r>
        <w:t>Stack.Navigator</w:t>
      </w:r>
      <w:proofErr w:type="spellEnd"/>
      <w:r>
        <w:t xml:space="preserve"> </w:t>
      </w:r>
      <w:proofErr w:type="spellStart"/>
      <w:r>
        <w:t>initialRouteName</w:t>
      </w:r>
      <w:proofErr w:type="spellEnd"/>
      <w:r>
        <w:t>="Home"&gt;</w:t>
      </w:r>
      <w:r>
        <w:br/>
        <w:t xml:space="preserve">                &lt;</w:t>
      </w:r>
      <w:proofErr w:type="spellStart"/>
      <w:r>
        <w:t>Stack.Screen</w:t>
      </w:r>
      <w:proofErr w:type="spellEnd"/>
      <w:r>
        <w:t xml:space="preserve"> name="Home" component={</w:t>
      </w:r>
      <w:proofErr w:type="spellStart"/>
      <w:r>
        <w:t>HomeScreen</w:t>
      </w:r>
      <w:proofErr w:type="spellEnd"/>
      <w:r>
        <w:t>} /&gt;</w:t>
      </w:r>
      <w:r>
        <w:br/>
        <w:t xml:space="preserve">                &lt;</w:t>
      </w:r>
      <w:proofErr w:type="spellStart"/>
      <w:r>
        <w:t>Stack.Screen</w:t>
      </w:r>
      <w:proofErr w:type="spellEnd"/>
      <w:r>
        <w:t xml:space="preserve"> name="Details" component={</w:t>
      </w:r>
      <w:proofErr w:type="spellStart"/>
      <w:r>
        <w:t>DetailsScreen</w:t>
      </w:r>
      <w:proofErr w:type="spellEnd"/>
      <w:r>
        <w:t>} /&gt;</w:t>
      </w:r>
      <w:r>
        <w:br/>
        <w:t xml:space="preserve">            &lt;/</w:t>
      </w:r>
      <w:proofErr w:type="spellStart"/>
      <w:r>
        <w:t>Stack.Navigator</w:t>
      </w:r>
      <w:proofErr w:type="spellEnd"/>
      <w:r>
        <w:t>&gt;</w:t>
      </w:r>
      <w:r>
        <w:br/>
      </w:r>
      <w:r>
        <w:lastRenderedPageBreak/>
        <w:t xml:space="preserve">        &lt;/</w:t>
      </w:r>
      <w:proofErr w:type="spellStart"/>
      <w:r>
        <w:t>NavigationContainer</w:t>
      </w:r>
      <w:proofErr w:type="spellEnd"/>
      <w:r>
        <w:t>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</w:p>
    <w:p w14:paraId="682818A3" w14:textId="77777777" w:rsidR="00314A46" w:rsidRDefault="00000000">
      <w:pPr>
        <w:pStyle w:val="Heading3"/>
        <w:rPr>
          <w:b w:val="0"/>
        </w:rPr>
      </w:pPr>
      <w:r>
        <w:rPr>
          <w:b w:val="0"/>
        </w:rPr>
        <w:t>24. Managing Side Effects with Redux Saga</w:t>
      </w:r>
    </w:p>
    <w:p w14:paraId="654623FE" w14:textId="77777777" w:rsidR="00314A46" w:rsidRDefault="00000000">
      <w:r>
        <w:rPr>
          <w:b/>
        </w:rPr>
        <w:t>Introduction to Redux Saga</w:t>
      </w:r>
      <w:r>
        <w:br/>
        <w:t>Redux Saga is a middleware library for handling side effects in Redux applications.</w:t>
      </w:r>
    </w:p>
    <w:p w14:paraId="4EDFAE00" w14:textId="77777777" w:rsidR="00314A46" w:rsidRDefault="00000000">
      <w:r>
        <w:rPr>
          <w:b/>
        </w:rPr>
        <w:t>Setting Up Redux Saga</w:t>
      </w:r>
      <w:r>
        <w:br/>
        <w:t>Install Redux Saga.</w:t>
      </w:r>
    </w:p>
    <w:p w14:paraId="762310F6" w14:textId="77777777" w:rsidR="00314A46" w:rsidRDefault="00000000">
      <w:pPr>
        <w:pStyle w:val="FencedCodebash"/>
      </w:pPr>
      <w:proofErr w:type="spellStart"/>
      <w:r>
        <w:t>npm</w:t>
      </w:r>
      <w:proofErr w:type="spellEnd"/>
      <w:r>
        <w:t xml:space="preserve"> install redux-saga</w:t>
      </w:r>
    </w:p>
    <w:p w14:paraId="3A4E9AD7" w14:textId="77777777" w:rsidR="00314A46" w:rsidRDefault="00000000">
      <w:r>
        <w:rPr>
          <w:b/>
        </w:rPr>
        <w:t>Creating Sagas</w:t>
      </w:r>
      <w:r>
        <w:br/>
      </w:r>
      <w:proofErr w:type="spellStart"/>
      <w:r>
        <w:t>Sagas</w:t>
      </w:r>
      <w:proofErr w:type="spellEnd"/>
      <w:r>
        <w:t xml:space="preserve"> are generator functions that manage side effects.</w:t>
      </w:r>
    </w:p>
    <w:p w14:paraId="7496EC1D" w14:textId="77777777" w:rsidR="00314A46" w:rsidRDefault="00000000">
      <w:pPr>
        <w:pStyle w:val="FencedCodejsx"/>
      </w:pPr>
      <w:r>
        <w:t>// sagas.js</w:t>
      </w:r>
      <w:r>
        <w:br/>
        <w:t xml:space="preserve">import { call, put, </w:t>
      </w:r>
      <w:proofErr w:type="spellStart"/>
      <w:r>
        <w:t>takeEvery</w:t>
      </w:r>
      <w:proofErr w:type="spellEnd"/>
      <w:r>
        <w:t xml:space="preserve"> } from 'redux-saga/effects';</w:t>
      </w:r>
      <w:r>
        <w:br/>
      </w:r>
      <w:r>
        <w:br/>
        <w:t xml:space="preserve">function* </w:t>
      </w:r>
      <w:proofErr w:type="spellStart"/>
      <w:r>
        <w:t>fetchData</w:t>
      </w:r>
      <w:proofErr w:type="spellEnd"/>
      <w:r>
        <w:t>(action) {</w:t>
      </w:r>
      <w:r>
        <w:br/>
        <w:t xml:space="preserve">  try {</w:t>
      </w:r>
      <w:r>
        <w:br/>
        <w:t xml:space="preserve">    const data = yield call(() =&gt; fetch('https://api.example.com/data').then(res =&gt; </w:t>
      </w:r>
      <w:proofErr w:type="spellStart"/>
      <w:r>
        <w:t>res.json</w:t>
      </w:r>
      <w:proofErr w:type="spellEnd"/>
      <w:r>
        <w:t>()));</w:t>
      </w:r>
      <w:r>
        <w:br/>
        <w:t xml:space="preserve">    yield put({ type: 'FETCH_SUCCEEDED', data });</w:t>
      </w:r>
      <w:r>
        <w:br/>
        <w:t xml:space="preserve">  } catch (e) {</w:t>
      </w:r>
      <w:r>
        <w:br/>
        <w:t xml:space="preserve">    yield put({ type: 'FETCH_FAILED', message: </w:t>
      </w:r>
      <w:proofErr w:type="spellStart"/>
      <w:r>
        <w:t>e.message</w:t>
      </w:r>
      <w:proofErr w:type="spellEnd"/>
      <w:r>
        <w:t xml:space="preserve"> });</w:t>
      </w:r>
      <w:r>
        <w:br/>
        <w:t xml:space="preserve">  }</w:t>
      </w:r>
      <w:r>
        <w:br/>
        <w:t>}</w:t>
      </w:r>
      <w:r>
        <w:br/>
      </w:r>
      <w:r>
        <w:br/>
        <w:t xml:space="preserve">function* </w:t>
      </w:r>
      <w:proofErr w:type="spellStart"/>
      <w:r>
        <w:t>mySaga</w:t>
      </w:r>
      <w:proofErr w:type="spellEnd"/>
      <w:r>
        <w:t>() {</w:t>
      </w:r>
      <w:r>
        <w:br/>
        <w:t xml:space="preserve">  yield </w:t>
      </w:r>
      <w:proofErr w:type="spellStart"/>
      <w:r>
        <w:t>takeEvery</w:t>
      </w:r>
      <w:proofErr w:type="spellEnd"/>
      <w:r>
        <w:t>('FETCH_REQUESTED</w:t>
      </w:r>
      <w:r>
        <w:br/>
      </w:r>
      <w:r>
        <w:br/>
        <w:t xml:space="preserve">', </w:t>
      </w:r>
      <w:proofErr w:type="spellStart"/>
      <w:r>
        <w:t>fetchData</w:t>
      </w:r>
      <w:proofErr w:type="spellEnd"/>
      <w:r>
        <w:t>);</w:t>
      </w:r>
      <w:r>
        <w:br/>
        <w:t>}</w:t>
      </w:r>
      <w:r>
        <w:br/>
      </w:r>
      <w:r>
        <w:br/>
        <w:t xml:space="preserve">export default </w:t>
      </w:r>
      <w:proofErr w:type="spellStart"/>
      <w:r>
        <w:t>mySaga</w:t>
      </w:r>
      <w:proofErr w:type="spellEnd"/>
      <w:r>
        <w:t>;</w:t>
      </w:r>
    </w:p>
    <w:p w14:paraId="5CED15B6" w14:textId="77777777" w:rsidR="00314A46" w:rsidRDefault="00000000">
      <w:r>
        <w:rPr>
          <w:b/>
        </w:rPr>
        <w:t>Connecting Sagas to the Store</w:t>
      </w:r>
    </w:p>
    <w:p w14:paraId="0E66C6A7" w14:textId="77777777" w:rsidR="00314A46" w:rsidRDefault="00000000">
      <w:pPr>
        <w:pStyle w:val="FencedCodejsx"/>
      </w:pPr>
      <w:r>
        <w:t>// store.js</w:t>
      </w:r>
      <w:r>
        <w:br/>
        <w:t xml:space="preserve">import </w:t>
      </w:r>
      <w:proofErr w:type="spellStart"/>
      <w:r>
        <w:t>createSagaMiddleware</w:t>
      </w:r>
      <w:proofErr w:type="spellEnd"/>
      <w:r>
        <w:t xml:space="preserve"> from "redux-saga";</w:t>
      </w:r>
      <w:r>
        <w:br/>
        <w:t xml:space="preserve">import </w:t>
      </w:r>
      <w:proofErr w:type="gramStart"/>
      <w:r>
        <w:t xml:space="preserve">{ </w:t>
      </w:r>
      <w:proofErr w:type="spellStart"/>
      <w:r>
        <w:t>createStore</w:t>
      </w:r>
      <w:proofErr w:type="spellEnd"/>
      <w:proofErr w:type="gramEnd"/>
      <w:r>
        <w:t xml:space="preserve">, </w:t>
      </w:r>
      <w:proofErr w:type="spellStart"/>
      <w:r>
        <w:t>applyMiddleware</w:t>
      </w:r>
      <w:proofErr w:type="spellEnd"/>
      <w:r>
        <w:t xml:space="preserve"> } from "redux";</w:t>
      </w:r>
      <w:r>
        <w:br/>
        <w:t xml:space="preserve">import </w:t>
      </w:r>
      <w:proofErr w:type="spellStart"/>
      <w:r>
        <w:t>mySaga</w:t>
      </w:r>
      <w:proofErr w:type="spellEnd"/>
      <w:r>
        <w:t xml:space="preserve"> from "./sagas";</w:t>
      </w:r>
      <w:r>
        <w:br/>
        <w:t>import reducer from "./reducers";</w:t>
      </w:r>
      <w:r>
        <w:br/>
      </w:r>
      <w:r>
        <w:br/>
        <w:t xml:space="preserve">const </w:t>
      </w:r>
      <w:proofErr w:type="spellStart"/>
      <w:r>
        <w:t>sagaMiddleware</w:t>
      </w:r>
      <w:proofErr w:type="spellEnd"/>
      <w:r>
        <w:t xml:space="preserve"> = </w:t>
      </w:r>
      <w:proofErr w:type="spellStart"/>
      <w:r>
        <w:t>createSagaMiddleware</w:t>
      </w:r>
      <w:proofErr w:type="spellEnd"/>
      <w:r>
        <w:t>();</w:t>
      </w:r>
      <w:r>
        <w:br/>
        <w:t xml:space="preserve">const store = </w:t>
      </w:r>
      <w:proofErr w:type="spellStart"/>
      <w:r>
        <w:t>createStore</w:t>
      </w:r>
      <w:proofErr w:type="spellEnd"/>
      <w:r>
        <w:t xml:space="preserve">(reducer, </w:t>
      </w:r>
      <w:proofErr w:type="spellStart"/>
      <w:r>
        <w:t>applyMiddleware</w:t>
      </w:r>
      <w:proofErr w:type="spellEnd"/>
      <w:r>
        <w:t>(</w:t>
      </w:r>
      <w:proofErr w:type="spellStart"/>
      <w:r>
        <w:t>sagaMiddleware</w:t>
      </w:r>
      <w:proofErr w:type="spellEnd"/>
      <w:r>
        <w:t>));</w:t>
      </w:r>
      <w:r>
        <w:br/>
      </w:r>
      <w:proofErr w:type="spellStart"/>
      <w:r>
        <w:t>sagaMiddleware.run</w:t>
      </w:r>
      <w:proofErr w:type="spellEnd"/>
      <w:r>
        <w:t>(</w:t>
      </w:r>
      <w:proofErr w:type="spellStart"/>
      <w:r>
        <w:t>mySaga</w:t>
      </w:r>
      <w:proofErr w:type="spellEnd"/>
      <w:r>
        <w:t>);</w:t>
      </w:r>
      <w:r>
        <w:br/>
      </w:r>
      <w:r>
        <w:br/>
        <w:t>export default store;</w:t>
      </w:r>
    </w:p>
    <w:p w14:paraId="17DFBEDA" w14:textId="77777777" w:rsidR="00314A46" w:rsidRDefault="00000000">
      <w:pPr>
        <w:pStyle w:val="Heading3"/>
        <w:rPr>
          <w:b w:val="0"/>
        </w:rPr>
      </w:pPr>
      <w:r>
        <w:rPr>
          <w:b w:val="0"/>
        </w:rPr>
        <w:lastRenderedPageBreak/>
        <w:t>25. Conclusion and Next Steps</w:t>
      </w:r>
    </w:p>
    <w:p w14:paraId="7DA95DED" w14:textId="77777777" w:rsidR="00314A46" w:rsidRDefault="00000000">
      <w:r>
        <w:t>In this eBook, we have covered a wide range of topics in React development, from the basics of components and state management to advanced concepts like SSR, performance optimization, and mobile app development with React Native.</w:t>
      </w:r>
    </w:p>
    <w:p w14:paraId="658537CB" w14:textId="77777777" w:rsidR="00314A46" w:rsidRDefault="00000000">
      <w:r>
        <w:rPr>
          <w:b/>
        </w:rPr>
        <w:t>Next Steps</w:t>
      </w:r>
    </w:p>
    <w:p w14:paraId="42BA59C3" w14:textId="77777777" w:rsidR="00314A46" w:rsidRDefault="00000000">
      <w:pPr>
        <w:numPr>
          <w:ilvl w:val="0"/>
          <w:numId w:val="2"/>
        </w:numPr>
      </w:pPr>
      <w:r>
        <w:rPr>
          <w:b/>
        </w:rPr>
        <w:t>Explore Advanced Topics</w:t>
      </w:r>
      <w:r>
        <w:t>: Dive deeper into performance optimization, custom hooks, and advanced patterns.</w:t>
      </w:r>
    </w:p>
    <w:p w14:paraId="021260B7" w14:textId="77777777" w:rsidR="00314A46" w:rsidRDefault="00000000">
      <w:pPr>
        <w:numPr>
          <w:ilvl w:val="0"/>
          <w:numId w:val="2"/>
        </w:numPr>
      </w:pPr>
      <w:r>
        <w:rPr>
          <w:b/>
        </w:rPr>
        <w:t>Build Real Projects</w:t>
      </w:r>
      <w:r>
        <w:t>: Apply what you've learned by building real-world applications.</w:t>
      </w:r>
    </w:p>
    <w:p w14:paraId="1614FBEA" w14:textId="77777777" w:rsidR="00314A46" w:rsidRDefault="00000000">
      <w:pPr>
        <w:numPr>
          <w:ilvl w:val="0"/>
          <w:numId w:val="2"/>
        </w:numPr>
      </w:pPr>
      <w:r>
        <w:rPr>
          <w:b/>
        </w:rPr>
        <w:t>Stay Updated</w:t>
      </w:r>
      <w:r>
        <w:t>: React and its ecosystem are constantly evolving. Stay updated with the latest features and best practices.</w:t>
      </w:r>
    </w:p>
    <w:p w14:paraId="3E10F2AA" w14:textId="77777777" w:rsidR="00314A46" w:rsidRDefault="00000000">
      <w:r>
        <w:rPr>
          <w:b/>
        </w:rPr>
        <w:t>Resources</w:t>
      </w:r>
    </w:p>
    <w:p w14:paraId="2B3A2625" w14:textId="77777777" w:rsidR="00314A46" w:rsidRDefault="00000000">
      <w:pPr>
        <w:numPr>
          <w:ilvl w:val="0"/>
          <w:numId w:val="2"/>
        </w:numPr>
      </w:pPr>
      <w:hyperlink r:id="rId5" w:history="1">
        <w:r>
          <w:rPr>
            <w:rStyle w:val="Hyperlink"/>
          </w:rPr>
          <w:t>React Documentation</w:t>
        </w:r>
      </w:hyperlink>
    </w:p>
    <w:p w14:paraId="70D630BB" w14:textId="77777777" w:rsidR="00314A46" w:rsidRDefault="00000000">
      <w:pPr>
        <w:numPr>
          <w:ilvl w:val="0"/>
          <w:numId w:val="2"/>
        </w:numPr>
      </w:pPr>
      <w:hyperlink r:id="rId6" w:history="1">
        <w:r>
          <w:rPr>
            <w:rStyle w:val="Hyperlink"/>
          </w:rPr>
          <w:t>Redux Documentation</w:t>
        </w:r>
      </w:hyperlink>
    </w:p>
    <w:p w14:paraId="64186739" w14:textId="77777777" w:rsidR="00314A46" w:rsidRDefault="00000000">
      <w:pPr>
        <w:numPr>
          <w:ilvl w:val="0"/>
          <w:numId w:val="2"/>
        </w:numPr>
      </w:pPr>
      <w:hyperlink r:id="rId7" w:history="1">
        <w:r>
          <w:rPr>
            <w:rStyle w:val="Hyperlink"/>
          </w:rPr>
          <w:t>Next.js Documentation</w:t>
        </w:r>
      </w:hyperlink>
    </w:p>
    <w:p w14:paraId="173CE820" w14:textId="77777777" w:rsidR="00314A46" w:rsidRDefault="00000000">
      <w:pPr>
        <w:numPr>
          <w:ilvl w:val="0"/>
          <w:numId w:val="2"/>
        </w:numPr>
      </w:pPr>
      <w:hyperlink r:id="rId8" w:history="1">
        <w:r>
          <w:rPr>
            <w:rStyle w:val="Hyperlink"/>
          </w:rPr>
          <w:t>React Native Documentation</w:t>
        </w:r>
      </w:hyperlink>
    </w:p>
    <w:p w14:paraId="16A1D51D" w14:textId="77777777" w:rsidR="00314A46" w:rsidRDefault="00000000">
      <w:r>
        <w:t>Feel free to ask for more details or any other topic you want to explore!</w:t>
      </w:r>
    </w:p>
    <w:sectPr w:rsidR="00314A46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7F708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C47DEE">
      <w:start w:val="1"/>
      <w:numFmt w:val="decimal"/>
      <w:lvlText w:val=""/>
      <w:lvlJc w:val="left"/>
    </w:lvl>
    <w:lvl w:ilvl="2" w:tplc="80D636F0">
      <w:start w:val="1"/>
      <w:numFmt w:val="decimal"/>
      <w:lvlText w:val=""/>
      <w:lvlJc w:val="left"/>
    </w:lvl>
    <w:lvl w:ilvl="3" w:tplc="00C01924">
      <w:start w:val="1"/>
      <w:numFmt w:val="decimal"/>
      <w:lvlText w:val=""/>
      <w:lvlJc w:val="left"/>
    </w:lvl>
    <w:lvl w:ilvl="4" w:tplc="E7425134">
      <w:start w:val="1"/>
      <w:numFmt w:val="decimal"/>
      <w:lvlText w:val=""/>
      <w:lvlJc w:val="left"/>
    </w:lvl>
    <w:lvl w:ilvl="5" w:tplc="C93EE3D0">
      <w:start w:val="1"/>
      <w:numFmt w:val="decimal"/>
      <w:lvlText w:val=""/>
      <w:lvlJc w:val="left"/>
    </w:lvl>
    <w:lvl w:ilvl="6" w:tplc="41AA8868">
      <w:start w:val="1"/>
      <w:numFmt w:val="decimal"/>
      <w:lvlText w:val=""/>
      <w:lvlJc w:val="left"/>
    </w:lvl>
    <w:lvl w:ilvl="7" w:tplc="8BD607E6">
      <w:start w:val="1"/>
      <w:numFmt w:val="decimal"/>
      <w:lvlText w:val=""/>
      <w:lvlJc w:val="left"/>
    </w:lvl>
    <w:lvl w:ilvl="8" w:tplc="4D4CF55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8EA6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76225F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74D8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8021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9A18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9C40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4C27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788F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8C66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935478513">
    <w:abstractNumId w:val="0"/>
  </w:num>
  <w:num w:numId="2" w16cid:durableId="51361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46"/>
    <w:rsid w:val="00314A46"/>
    <w:rsid w:val="003C5613"/>
    <w:rsid w:val="0073296B"/>
    <w:rsid w:val="00C30F01"/>
    <w:rsid w:val="00EA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3F94"/>
  <w15:docId w15:val="{BB41B7C3-DA7F-4594-811B-2BDB86C1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jsx">
    <w:name w:val="FencedCode.jsx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css">
    <w:name w:val="FencedCode.css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json">
    <w:name w:val="FencedCode.json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getting-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xtjs.org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.js.org/" TargetMode="External"/><Relationship Id="rId5" Type="http://schemas.openxmlformats.org/officeDocument/2006/relationships/hyperlink" Target="https://reactjs.org/docs/getting-starte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5184</Words>
  <Characters>29551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I'm Younz</dc:creator>
  <cp:lastModifiedBy>I'am Younz</cp:lastModifiedBy>
  <cp:revision>4</cp:revision>
  <cp:lastPrinted>2024-07-06T19:06:00Z</cp:lastPrinted>
  <dcterms:created xsi:type="dcterms:W3CDTF">2024-07-06T19:03:00Z</dcterms:created>
  <dcterms:modified xsi:type="dcterms:W3CDTF">2024-07-06T19:15:00Z</dcterms:modified>
</cp:coreProperties>
</file>